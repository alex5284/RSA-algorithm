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00D" w:rsidRPr="00446E98" w:rsidRDefault="003F500D" w:rsidP="003F500D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 xml:space="preserve">Національний </w:t>
      </w:r>
      <w:proofErr w:type="spellStart"/>
      <w:r w:rsidRPr="00446E98">
        <w:rPr>
          <w:sz w:val="28"/>
          <w:szCs w:val="28"/>
        </w:rPr>
        <w:t>авіаційний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університет</w:t>
      </w:r>
      <w:proofErr w:type="spellEnd"/>
    </w:p>
    <w:p w:rsidR="003F500D" w:rsidRPr="00F62DB9" w:rsidRDefault="003F500D" w:rsidP="003F500D">
      <w:pPr>
        <w:jc w:val="center"/>
        <w:rPr>
          <w:sz w:val="28"/>
          <w:szCs w:val="28"/>
          <w:lang w:val="uk-UA"/>
        </w:rPr>
      </w:pPr>
      <w:r w:rsidRPr="00446E98">
        <w:rPr>
          <w:sz w:val="28"/>
          <w:szCs w:val="28"/>
        </w:rPr>
        <w:t xml:space="preserve">Факультет </w:t>
      </w:r>
      <w:r>
        <w:rPr>
          <w:sz w:val="28"/>
          <w:szCs w:val="28"/>
          <w:lang w:val="uk-UA"/>
        </w:rPr>
        <w:t>комп’ютерних наук та технологій</w:t>
      </w:r>
    </w:p>
    <w:p w:rsidR="003F500D" w:rsidRPr="00524B8F" w:rsidRDefault="003F500D" w:rsidP="003F500D">
      <w:pPr>
        <w:jc w:val="center"/>
        <w:rPr>
          <w:sz w:val="28"/>
          <w:szCs w:val="28"/>
          <w:lang w:val="uk-UA"/>
        </w:rPr>
      </w:pPr>
    </w:p>
    <w:p w:rsidR="003F500D" w:rsidRPr="00A41EE1" w:rsidRDefault="003F500D" w:rsidP="003F500D">
      <w:pPr>
        <w:jc w:val="center"/>
        <w:rPr>
          <w:sz w:val="28"/>
          <w:szCs w:val="28"/>
        </w:rPr>
      </w:pPr>
    </w:p>
    <w:p w:rsidR="003F500D" w:rsidRPr="00A41EE1" w:rsidRDefault="003F500D" w:rsidP="003F500D">
      <w:pPr>
        <w:jc w:val="center"/>
        <w:rPr>
          <w:sz w:val="28"/>
          <w:szCs w:val="28"/>
        </w:rPr>
      </w:pPr>
    </w:p>
    <w:p w:rsidR="003F500D" w:rsidRPr="00A41EE1" w:rsidRDefault="003F500D" w:rsidP="003F500D">
      <w:pPr>
        <w:jc w:val="center"/>
        <w:rPr>
          <w:sz w:val="28"/>
          <w:szCs w:val="28"/>
        </w:rPr>
      </w:pPr>
    </w:p>
    <w:p w:rsidR="003F500D" w:rsidRPr="00A41EE1" w:rsidRDefault="003F500D" w:rsidP="003F500D">
      <w:pPr>
        <w:jc w:val="center"/>
        <w:rPr>
          <w:sz w:val="28"/>
          <w:szCs w:val="28"/>
        </w:rPr>
      </w:pPr>
    </w:p>
    <w:p w:rsidR="003F500D" w:rsidRPr="00A41EE1" w:rsidRDefault="003F500D" w:rsidP="003F500D">
      <w:pPr>
        <w:jc w:val="center"/>
        <w:rPr>
          <w:sz w:val="28"/>
          <w:szCs w:val="28"/>
        </w:rPr>
      </w:pPr>
    </w:p>
    <w:p w:rsidR="003F500D" w:rsidRPr="00A41EE1" w:rsidRDefault="003F500D" w:rsidP="003F500D">
      <w:pPr>
        <w:jc w:val="center"/>
        <w:rPr>
          <w:b/>
          <w:sz w:val="32"/>
          <w:szCs w:val="32"/>
        </w:rPr>
      </w:pPr>
    </w:p>
    <w:p w:rsidR="003F500D" w:rsidRPr="00A41EE1" w:rsidRDefault="003F500D" w:rsidP="003F500D">
      <w:pPr>
        <w:jc w:val="center"/>
        <w:rPr>
          <w:b/>
          <w:sz w:val="32"/>
          <w:szCs w:val="32"/>
        </w:rPr>
      </w:pPr>
    </w:p>
    <w:p w:rsidR="003F500D" w:rsidRDefault="003F500D" w:rsidP="003F500D">
      <w:pPr>
        <w:jc w:val="center"/>
        <w:rPr>
          <w:b/>
          <w:sz w:val="32"/>
          <w:szCs w:val="32"/>
          <w:lang w:val="uk-UA"/>
        </w:rPr>
      </w:pPr>
    </w:p>
    <w:p w:rsidR="003F500D" w:rsidRPr="00446E98" w:rsidRDefault="003F500D" w:rsidP="003F500D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3F500D" w:rsidRPr="007C344F" w:rsidRDefault="003F500D" w:rsidP="003F500D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 xml:space="preserve">по </w:t>
      </w:r>
      <w:proofErr w:type="spellStart"/>
      <w:r w:rsidRPr="00446E98">
        <w:rPr>
          <w:b/>
          <w:sz w:val="32"/>
          <w:szCs w:val="32"/>
        </w:rPr>
        <w:t>лабораторній</w:t>
      </w:r>
      <w:proofErr w:type="spellEnd"/>
      <w:r w:rsidRPr="00446E98">
        <w:rPr>
          <w:b/>
          <w:sz w:val="32"/>
          <w:szCs w:val="32"/>
        </w:rPr>
        <w:t xml:space="preserve"> </w:t>
      </w:r>
      <w:proofErr w:type="spellStart"/>
      <w:r w:rsidRPr="00446E98">
        <w:rPr>
          <w:b/>
          <w:sz w:val="32"/>
          <w:szCs w:val="32"/>
        </w:rPr>
        <w:t>роботі</w:t>
      </w:r>
      <w:proofErr w:type="spellEnd"/>
      <w:r w:rsidRPr="00446E98">
        <w:rPr>
          <w:b/>
          <w:sz w:val="32"/>
          <w:szCs w:val="32"/>
        </w:rPr>
        <w:t xml:space="preserve"> </w:t>
      </w:r>
      <w:r w:rsidRPr="00446E98">
        <w:rPr>
          <w:b/>
          <w:sz w:val="32"/>
          <w:szCs w:val="32"/>
          <w:lang w:val="en-US"/>
        </w:rPr>
        <w:t>No</w:t>
      </w:r>
      <w:r>
        <w:rPr>
          <w:b/>
          <w:sz w:val="32"/>
          <w:szCs w:val="32"/>
        </w:rPr>
        <w:t xml:space="preserve"> 6</w:t>
      </w:r>
    </w:p>
    <w:p w:rsidR="003F500D" w:rsidRDefault="003F500D" w:rsidP="003F500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Асиметричні криптосистеми</w:t>
      </w:r>
    </w:p>
    <w:p w:rsidR="003F500D" w:rsidRPr="00446E98" w:rsidRDefault="003F500D" w:rsidP="003F500D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Д</w:t>
      </w:r>
      <w:r>
        <w:rPr>
          <w:sz w:val="28"/>
          <w:szCs w:val="28"/>
        </w:rPr>
        <w:t>исципліна</w:t>
      </w:r>
      <w:proofErr w:type="spellEnd"/>
      <w:r>
        <w:rPr>
          <w:sz w:val="28"/>
          <w:szCs w:val="28"/>
        </w:rPr>
        <w:t>: «</w:t>
      </w:r>
      <w:r>
        <w:rPr>
          <w:sz w:val="28"/>
          <w:szCs w:val="28"/>
          <w:lang w:val="uk-UA"/>
        </w:rPr>
        <w:t>Криптологія</w:t>
      </w:r>
      <w:r w:rsidRPr="00446E98">
        <w:rPr>
          <w:sz w:val="28"/>
          <w:szCs w:val="28"/>
        </w:rPr>
        <w:t>»</w:t>
      </w:r>
    </w:p>
    <w:p w:rsidR="003F500D" w:rsidRPr="00446E98" w:rsidRDefault="003F500D" w:rsidP="003F500D">
      <w:pPr>
        <w:jc w:val="center"/>
        <w:rPr>
          <w:sz w:val="28"/>
          <w:szCs w:val="28"/>
        </w:rPr>
      </w:pPr>
    </w:p>
    <w:p w:rsidR="003F500D" w:rsidRPr="00446E98" w:rsidRDefault="003F500D" w:rsidP="003F500D">
      <w:pPr>
        <w:jc w:val="center"/>
        <w:rPr>
          <w:sz w:val="28"/>
          <w:szCs w:val="28"/>
        </w:rPr>
      </w:pPr>
    </w:p>
    <w:p w:rsidR="003F500D" w:rsidRPr="00446E98" w:rsidRDefault="003F500D" w:rsidP="003F500D">
      <w:pPr>
        <w:rPr>
          <w:sz w:val="28"/>
          <w:szCs w:val="28"/>
        </w:rPr>
      </w:pPr>
      <w:r w:rsidRPr="00446E98">
        <w:rPr>
          <w:sz w:val="28"/>
          <w:szCs w:val="28"/>
        </w:rPr>
        <w:t xml:space="preserve">Кафедра: </w:t>
      </w:r>
      <w:proofErr w:type="spellStart"/>
      <w:r w:rsidRPr="00446E98">
        <w:rPr>
          <w:sz w:val="28"/>
          <w:szCs w:val="28"/>
        </w:rPr>
        <w:t>прикладної</w:t>
      </w:r>
      <w:proofErr w:type="spellEnd"/>
      <w:r w:rsidRPr="00446E98">
        <w:rPr>
          <w:sz w:val="28"/>
          <w:szCs w:val="28"/>
        </w:rPr>
        <w:t xml:space="preserve"> математики</w:t>
      </w:r>
    </w:p>
    <w:p w:rsidR="003F500D" w:rsidRPr="00446E98" w:rsidRDefault="003F500D" w:rsidP="003F500D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3F500D" w:rsidRPr="00446E98" w:rsidRDefault="003F500D" w:rsidP="003F500D">
      <w:pPr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Спеціальність</w:t>
      </w:r>
      <w:proofErr w:type="spellEnd"/>
      <w:r w:rsidRPr="00446E98">
        <w:rPr>
          <w:sz w:val="28"/>
          <w:szCs w:val="28"/>
        </w:rPr>
        <w:t>: 113 «</w:t>
      </w:r>
      <w:proofErr w:type="spellStart"/>
      <w:r w:rsidRPr="00446E98">
        <w:rPr>
          <w:sz w:val="28"/>
          <w:szCs w:val="28"/>
        </w:rPr>
        <w:t>Прикладна</w:t>
      </w:r>
      <w:proofErr w:type="spellEnd"/>
      <w:r w:rsidRPr="00446E98">
        <w:rPr>
          <w:sz w:val="28"/>
          <w:szCs w:val="28"/>
        </w:rPr>
        <w:t xml:space="preserve"> математика»</w:t>
      </w:r>
    </w:p>
    <w:p w:rsidR="003F500D" w:rsidRPr="00A41EE1" w:rsidRDefault="003F500D" w:rsidP="003F500D">
      <w:pPr>
        <w:rPr>
          <w:sz w:val="28"/>
          <w:szCs w:val="28"/>
        </w:rPr>
      </w:pPr>
      <w:r w:rsidRPr="00A41EE1">
        <w:rPr>
          <w:sz w:val="28"/>
          <w:szCs w:val="28"/>
        </w:rPr>
        <w:t>ОПП: «</w:t>
      </w:r>
      <w:proofErr w:type="spellStart"/>
      <w:r w:rsidRPr="00A41EE1">
        <w:rPr>
          <w:sz w:val="28"/>
          <w:szCs w:val="28"/>
        </w:rPr>
        <w:t>Прикладне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програмне</w:t>
      </w:r>
      <w:proofErr w:type="spellEnd"/>
      <w:r w:rsidRPr="00A41EE1">
        <w:rPr>
          <w:sz w:val="28"/>
          <w:szCs w:val="28"/>
        </w:rPr>
        <w:t xml:space="preserve"> забезпечення»</w:t>
      </w:r>
    </w:p>
    <w:p w:rsidR="003F500D" w:rsidRPr="00A41EE1" w:rsidRDefault="003F500D" w:rsidP="003F500D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3F500D" w:rsidRPr="00A41EE1" w:rsidRDefault="003F500D" w:rsidP="003F500D">
      <w:pPr>
        <w:tabs>
          <w:tab w:val="left" w:pos="6624"/>
        </w:tabs>
        <w:rPr>
          <w:sz w:val="28"/>
          <w:szCs w:val="28"/>
        </w:rPr>
      </w:pPr>
    </w:p>
    <w:p w:rsidR="003F500D" w:rsidRPr="00A41EE1" w:rsidRDefault="003F500D" w:rsidP="003F500D">
      <w:pPr>
        <w:tabs>
          <w:tab w:val="left" w:pos="662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здобувач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3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3</w:t>
      </w:r>
      <w:r w:rsidRPr="00A41EE1">
        <w:rPr>
          <w:sz w:val="28"/>
          <w:szCs w:val="28"/>
        </w:rPr>
        <w:t xml:space="preserve">51 </w:t>
      </w:r>
      <w:proofErr w:type="spellStart"/>
      <w:r w:rsidRPr="00446E98">
        <w:rPr>
          <w:sz w:val="28"/>
          <w:szCs w:val="28"/>
        </w:rPr>
        <w:t>групи</w:t>
      </w:r>
      <w:proofErr w:type="spellEnd"/>
    </w:p>
    <w:p w:rsidR="003F500D" w:rsidRDefault="003F500D" w:rsidP="003F500D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Архіпов Олексій </w:t>
      </w:r>
      <w:proofErr w:type="spellStart"/>
      <w:r>
        <w:rPr>
          <w:sz w:val="28"/>
          <w:szCs w:val="28"/>
          <w:lang w:val="uk-UA"/>
        </w:rPr>
        <w:t>Тімурович</w:t>
      </w:r>
      <w:proofErr w:type="spellEnd"/>
    </w:p>
    <w:p w:rsidR="003F500D" w:rsidRDefault="003F500D" w:rsidP="003F500D">
      <w:pPr>
        <w:tabs>
          <w:tab w:val="left" w:pos="6624"/>
        </w:tabs>
        <w:rPr>
          <w:sz w:val="28"/>
          <w:szCs w:val="28"/>
          <w:lang w:val="uk-UA"/>
        </w:rPr>
      </w:pPr>
    </w:p>
    <w:p w:rsidR="003F500D" w:rsidRPr="00446E98" w:rsidRDefault="003F500D" w:rsidP="003F500D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Pr="00C92D8B">
        <w:rPr>
          <w:rStyle w:val="spellingerrorscxw83288391bcx0"/>
          <w:sz w:val="28"/>
          <w:szCs w:val="28"/>
          <w:lang w:val="uk-UA"/>
        </w:rPr>
        <w:t>к.т.н.доц.Чолишкіна</w:t>
      </w:r>
      <w:proofErr w:type="spellEnd"/>
      <w:r>
        <w:rPr>
          <w:rStyle w:val="normaltextrunscxw83288391bcx0"/>
          <w:sz w:val="28"/>
          <w:szCs w:val="28"/>
        </w:rPr>
        <w:t> </w:t>
      </w:r>
      <w:r w:rsidRPr="00C92D8B">
        <w:rPr>
          <w:rStyle w:val="normaltextrunscxw83288391bcx0"/>
          <w:sz w:val="28"/>
          <w:szCs w:val="28"/>
          <w:lang w:val="uk-UA"/>
        </w:rPr>
        <w:t>О.Г.</w:t>
      </w:r>
      <w:r>
        <w:rPr>
          <w:rStyle w:val="eopscxw83288391bcx0"/>
          <w:sz w:val="28"/>
          <w:szCs w:val="28"/>
        </w:rPr>
        <w:t> </w:t>
      </w:r>
    </w:p>
    <w:p w:rsidR="003F500D" w:rsidRPr="00446E98" w:rsidRDefault="003F500D" w:rsidP="003F500D">
      <w:pPr>
        <w:rPr>
          <w:sz w:val="28"/>
          <w:szCs w:val="28"/>
          <w:lang w:val="uk-UA"/>
        </w:rPr>
      </w:pPr>
    </w:p>
    <w:p w:rsidR="003F500D" w:rsidRPr="00446E98" w:rsidRDefault="003F500D" w:rsidP="003F500D">
      <w:pPr>
        <w:rPr>
          <w:sz w:val="28"/>
          <w:szCs w:val="28"/>
          <w:lang w:val="uk-UA"/>
        </w:rPr>
      </w:pPr>
    </w:p>
    <w:p w:rsidR="003F500D" w:rsidRPr="00446E98" w:rsidRDefault="003F500D" w:rsidP="003F500D">
      <w:pPr>
        <w:rPr>
          <w:sz w:val="28"/>
          <w:szCs w:val="28"/>
          <w:lang w:val="uk-UA"/>
        </w:rPr>
      </w:pPr>
    </w:p>
    <w:p w:rsidR="003F500D" w:rsidRPr="00446E98" w:rsidRDefault="003F500D" w:rsidP="003F500D">
      <w:pPr>
        <w:rPr>
          <w:sz w:val="28"/>
          <w:szCs w:val="28"/>
          <w:lang w:val="uk-UA"/>
        </w:rPr>
      </w:pPr>
    </w:p>
    <w:p w:rsidR="003F500D" w:rsidRPr="00446E98" w:rsidRDefault="003F500D" w:rsidP="003F500D">
      <w:pPr>
        <w:rPr>
          <w:sz w:val="28"/>
          <w:szCs w:val="28"/>
          <w:lang w:val="uk-UA"/>
        </w:rPr>
      </w:pPr>
    </w:p>
    <w:p w:rsidR="003F500D" w:rsidRDefault="003F500D" w:rsidP="003F500D">
      <w:pPr>
        <w:rPr>
          <w:sz w:val="28"/>
          <w:szCs w:val="28"/>
          <w:lang w:val="uk-UA"/>
        </w:rPr>
      </w:pPr>
    </w:p>
    <w:p w:rsidR="003F500D" w:rsidRDefault="003F500D" w:rsidP="003F500D">
      <w:pPr>
        <w:rPr>
          <w:sz w:val="28"/>
          <w:szCs w:val="28"/>
          <w:lang w:val="uk-UA"/>
        </w:rPr>
      </w:pPr>
    </w:p>
    <w:p w:rsidR="003F500D" w:rsidRDefault="003F500D" w:rsidP="003F500D">
      <w:pPr>
        <w:rPr>
          <w:sz w:val="28"/>
          <w:szCs w:val="28"/>
          <w:lang w:val="uk-UA"/>
        </w:rPr>
      </w:pPr>
    </w:p>
    <w:p w:rsidR="003F500D" w:rsidRDefault="003F500D" w:rsidP="003F500D">
      <w:pPr>
        <w:rPr>
          <w:sz w:val="28"/>
          <w:szCs w:val="28"/>
          <w:lang w:val="uk-UA"/>
        </w:rPr>
      </w:pPr>
    </w:p>
    <w:p w:rsidR="003F500D" w:rsidRPr="00446E98" w:rsidRDefault="003F500D" w:rsidP="003F500D">
      <w:pPr>
        <w:rPr>
          <w:sz w:val="28"/>
          <w:szCs w:val="28"/>
          <w:lang w:val="uk-UA"/>
        </w:rPr>
      </w:pPr>
    </w:p>
    <w:p w:rsidR="003F500D" w:rsidRPr="00446E98" w:rsidRDefault="003F500D" w:rsidP="003F500D">
      <w:pPr>
        <w:rPr>
          <w:sz w:val="28"/>
          <w:szCs w:val="28"/>
          <w:lang w:val="uk-UA"/>
        </w:rPr>
      </w:pPr>
    </w:p>
    <w:p w:rsidR="003F500D" w:rsidRDefault="003F500D" w:rsidP="003F500D">
      <w:pPr>
        <w:rPr>
          <w:sz w:val="28"/>
          <w:szCs w:val="28"/>
          <w:lang w:val="uk-UA"/>
        </w:rPr>
      </w:pPr>
    </w:p>
    <w:p w:rsidR="00053837" w:rsidRDefault="003F500D" w:rsidP="003F500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2023</w:t>
      </w:r>
    </w:p>
    <w:p w:rsidR="003F500D" w:rsidRDefault="003F500D" w:rsidP="003F500D">
      <w:pPr>
        <w:jc w:val="center"/>
        <w:rPr>
          <w:sz w:val="28"/>
          <w:szCs w:val="28"/>
          <w:lang w:val="uk-UA"/>
        </w:rPr>
      </w:pPr>
    </w:p>
    <w:p w:rsidR="003F500D" w:rsidRDefault="003F500D" w:rsidP="003F500D">
      <w:pPr>
        <w:jc w:val="center"/>
        <w:rPr>
          <w:sz w:val="28"/>
          <w:szCs w:val="28"/>
          <w:lang w:val="uk-UA"/>
        </w:rPr>
      </w:pPr>
    </w:p>
    <w:p w:rsidR="003F500D" w:rsidRDefault="003F500D" w:rsidP="003F500D">
      <w:pPr>
        <w:jc w:val="center"/>
        <w:rPr>
          <w:sz w:val="28"/>
          <w:szCs w:val="28"/>
          <w:lang w:val="uk-UA"/>
        </w:rPr>
      </w:pPr>
    </w:p>
    <w:p w:rsidR="003F500D" w:rsidRDefault="003F500D" w:rsidP="003F500D">
      <w:pPr>
        <w:jc w:val="center"/>
        <w:rPr>
          <w:sz w:val="28"/>
          <w:szCs w:val="28"/>
          <w:lang w:val="uk-UA"/>
        </w:rPr>
      </w:pPr>
    </w:p>
    <w:p w:rsidR="003F500D" w:rsidRPr="003F500D" w:rsidRDefault="003F500D" w:rsidP="003F500D">
      <w:pPr>
        <w:rPr>
          <w:sz w:val="28"/>
        </w:rPr>
      </w:pPr>
      <w:r w:rsidRPr="003F500D">
        <w:rPr>
          <w:b/>
          <w:sz w:val="28"/>
        </w:rPr>
        <w:lastRenderedPageBreak/>
        <w:t>Тема</w:t>
      </w:r>
      <w:r w:rsidRPr="003F500D">
        <w:rPr>
          <w:sz w:val="28"/>
        </w:rPr>
        <w:t xml:space="preserve">: </w:t>
      </w:r>
      <w:proofErr w:type="spellStart"/>
      <w:r w:rsidRPr="003F500D">
        <w:rPr>
          <w:sz w:val="28"/>
        </w:rPr>
        <w:t>Асиметричні</w:t>
      </w:r>
      <w:proofErr w:type="spellEnd"/>
      <w:r w:rsidRPr="003F500D">
        <w:rPr>
          <w:sz w:val="28"/>
        </w:rPr>
        <w:t xml:space="preserve"> криптосистеми. Алгоритм RSA. </w:t>
      </w:r>
    </w:p>
    <w:p w:rsidR="003F500D" w:rsidRPr="000464E8" w:rsidRDefault="003F500D" w:rsidP="003F500D">
      <w:pPr>
        <w:rPr>
          <w:b/>
          <w:sz w:val="28"/>
        </w:rPr>
      </w:pPr>
    </w:p>
    <w:p w:rsidR="003F500D" w:rsidRDefault="003F500D" w:rsidP="003F500D">
      <w:pPr>
        <w:rPr>
          <w:sz w:val="28"/>
        </w:rPr>
      </w:pPr>
      <w:r w:rsidRPr="003F500D">
        <w:rPr>
          <w:b/>
          <w:sz w:val="28"/>
        </w:rPr>
        <w:t>Мета</w:t>
      </w:r>
      <w:r w:rsidRPr="003F500D">
        <w:rPr>
          <w:sz w:val="28"/>
        </w:rPr>
        <w:t xml:space="preserve">: </w:t>
      </w:r>
      <w:proofErr w:type="spellStart"/>
      <w:r w:rsidRPr="003F500D">
        <w:rPr>
          <w:sz w:val="28"/>
        </w:rPr>
        <w:t>Ознайомитись</w:t>
      </w:r>
      <w:proofErr w:type="spellEnd"/>
      <w:r w:rsidRPr="003F500D">
        <w:rPr>
          <w:sz w:val="28"/>
        </w:rPr>
        <w:t xml:space="preserve"> з </w:t>
      </w:r>
      <w:proofErr w:type="spellStart"/>
      <w:r w:rsidRPr="003F500D">
        <w:rPr>
          <w:sz w:val="28"/>
        </w:rPr>
        <w:t>математичними</w:t>
      </w:r>
      <w:proofErr w:type="spellEnd"/>
      <w:r w:rsidRPr="003F500D">
        <w:rPr>
          <w:sz w:val="28"/>
        </w:rPr>
        <w:t xml:space="preserve"> принципами </w:t>
      </w:r>
      <w:proofErr w:type="spellStart"/>
      <w:r w:rsidRPr="003F500D">
        <w:rPr>
          <w:sz w:val="28"/>
        </w:rPr>
        <w:t>функціон</w:t>
      </w:r>
      <w:r>
        <w:rPr>
          <w:sz w:val="28"/>
        </w:rPr>
        <w:t>ування</w:t>
      </w:r>
      <w:proofErr w:type="spellEnd"/>
      <w:r>
        <w:rPr>
          <w:sz w:val="28"/>
        </w:rPr>
        <w:t xml:space="preserve"> алгоритму RSA. </w:t>
      </w:r>
      <w:proofErr w:type="spellStart"/>
      <w:r>
        <w:rPr>
          <w:sz w:val="28"/>
        </w:rPr>
        <w:t>Навчитися</w:t>
      </w:r>
      <w:proofErr w:type="spellEnd"/>
      <w:r w:rsidRPr="000464E8">
        <w:rPr>
          <w:sz w:val="28"/>
        </w:rPr>
        <w:t xml:space="preserve"> </w:t>
      </w:r>
      <w:proofErr w:type="spellStart"/>
      <w:r w:rsidRPr="003F500D">
        <w:rPr>
          <w:sz w:val="28"/>
        </w:rPr>
        <w:t>проводити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шифрування</w:t>
      </w:r>
      <w:proofErr w:type="spellEnd"/>
      <w:r w:rsidRPr="003F500D">
        <w:rPr>
          <w:sz w:val="28"/>
        </w:rPr>
        <w:t>/</w:t>
      </w:r>
      <w:proofErr w:type="spellStart"/>
      <w:r w:rsidRPr="003F500D">
        <w:rPr>
          <w:sz w:val="28"/>
        </w:rPr>
        <w:t>дешифрування</w:t>
      </w:r>
      <w:proofErr w:type="spellEnd"/>
      <w:r w:rsidRPr="003F500D">
        <w:rPr>
          <w:sz w:val="28"/>
        </w:rPr>
        <w:t xml:space="preserve"> за </w:t>
      </w:r>
      <w:proofErr w:type="spellStart"/>
      <w:r w:rsidRPr="003F500D">
        <w:rPr>
          <w:sz w:val="28"/>
        </w:rPr>
        <w:t>допомогою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даного</w:t>
      </w:r>
      <w:proofErr w:type="spellEnd"/>
      <w:r w:rsidRPr="003F500D">
        <w:rPr>
          <w:sz w:val="28"/>
        </w:rPr>
        <w:t xml:space="preserve"> алгоритму. </w:t>
      </w:r>
    </w:p>
    <w:p w:rsidR="003F500D" w:rsidRPr="003F500D" w:rsidRDefault="003F500D" w:rsidP="003F500D">
      <w:pPr>
        <w:rPr>
          <w:sz w:val="28"/>
        </w:rPr>
      </w:pPr>
    </w:p>
    <w:p w:rsidR="003F500D" w:rsidRDefault="003F500D" w:rsidP="003F500D">
      <w:pPr>
        <w:rPr>
          <w:sz w:val="28"/>
        </w:rPr>
      </w:pPr>
      <w:proofErr w:type="spellStart"/>
      <w:r w:rsidRPr="003F500D">
        <w:rPr>
          <w:b/>
          <w:sz w:val="28"/>
        </w:rPr>
        <w:t>Завдання</w:t>
      </w:r>
      <w:proofErr w:type="spellEnd"/>
      <w:r w:rsidRPr="003F500D">
        <w:rPr>
          <w:sz w:val="28"/>
        </w:rPr>
        <w:t>:</w:t>
      </w:r>
    </w:p>
    <w:p w:rsidR="003F500D" w:rsidRPr="003F500D" w:rsidRDefault="003F500D" w:rsidP="003F500D">
      <w:pPr>
        <w:rPr>
          <w:sz w:val="28"/>
        </w:rPr>
      </w:pPr>
    </w:p>
    <w:p w:rsidR="003F500D" w:rsidRPr="003F500D" w:rsidRDefault="003F500D" w:rsidP="003F500D">
      <w:pPr>
        <w:rPr>
          <w:sz w:val="28"/>
        </w:rPr>
      </w:pPr>
      <w:r w:rsidRPr="003F500D">
        <w:rPr>
          <w:sz w:val="28"/>
        </w:rPr>
        <w:t xml:space="preserve">1. </w:t>
      </w:r>
      <w:proofErr w:type="spellStart"/>
      <w:r w:rsidRPr="003F500D">
        <w:rPr>
          <w:sz w:val="28"/>
        </w:rPr>
        <w:t>Розглянути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загальні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математичні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принципи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організації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процедури</w:t>
      </w:r>
      <w:proofErr w:type="spellEnd"/>
    </w:p>
    <w:p w:rsidR="003F500D" w:rsidRDefault="003F500D" w:rsidP="003F500D">
      <w:pPr>
        <w:rPr>
          <w:sz w:val="28"/>
        </w:rPr>
      </w:pPr>
      <w:proofErr w:type="spellStart"/>
      <w:r w:rsidRPr="003F500D">
        <w:rPr>
          <w:sz w:val="28"/>
        </w:rPr>
        <w:t>шифрування</w:t>
      </w:r>
      <w:proofErr w:type="spellEnd"/>
      <w:r w:rsidRPr="003F500D">
        <w:rPr>
          <w:sz w:val="28"/>
        </w:rPr>
        <w:t>/</w:t>
      </w:r>
      <w:proofErr w:type="spellStart"/>
      <w:r w:rsidRPr="003F500D">
        <w:rPr>
          <w:sz w:val="28"/>
        </w:rPr>
        <w:t>дешифрування</w:t>
      </w:r>
      <w:proofErr w:type="spellEnd"/>
      <w:r w:rsidRPr="003F500D">
        <w:rPr>
          <w:sz w:val="28"/>
        </w:rPr>
        <w:t xml:space="preserve"> при </w:t>
      </w:r>
      <w:proofErr w:type="spellStart"/>
      <w:r w:rsidRPr="003F500D">
        <w:rPr>
          <w:sz w:val="28"/>
        </w:rPr>
        <w:t>використанні</w:t>
      </w:r>
      <w:proofErr w:type="spellEnd"/>
      <w:r w:rsidRPr="003F500D">
        <w:rPr>
          <w:sz w:val="28"/>
        </w:rPr>
        <w:t xml:space="preserve"> RSA.</w:t>
      </w:r>
    </w:p>
    <w:p w:rsidR="003F500D" w:rsidRPr="003F500D" w:rsidRDefault="003F500D" w:rsidP="003F500D">
      <w:pPr>
        <w:rPr>
          <w:sz w:val="28"/>
        </w:rPr>
      </w:pPr>
    </w:p>
    <w:p w:rsidR="003F500D" w:rsidRPr="000464E8" w:rsidRDefault="003F500D" w:rsidP="003F500D">
      <w:pPr>
        <w:rPr>
          <w:sz w:val="28"/>
        </w:rPr>
      </w:pPr>
      <w:r w:rsidRPr="003F500D">
        <w:rPr>
          <w:sz w:val="28"/>
        </w:rPr>
        <w:t xml:space="preserve">2. </w:t>
      </w:r>
      <w:proofErr w:type="spellStart"/>
      <w:r w:rsidRPr="003F500D">
        <w:rPr>
          <w:sz w:val="28"/>
        </w:rPr>
        <w:t>Реалізувати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програмно</w:t>
      </w:r>
      <w:proofErr w:type="spellEnd"/>
      <w:r w:rsidRPr="003F500D">
        <w:rPr>
          <w:sz w:val="28"/>
        </w:rPr>
        <w:t xml:space="preserve"> алгоритм </w:t>
      </w:r>
      <w:proofErr w:type="spellStart"/>
      <w:r w:rsidRPr="003F500D">
        <w:rPr>
          <w:sz w:val="28"/>
        </w:rPr>
        <w:t>шифрування</w:t>
      </w:r>
      <w:proofErr w:type="spellEnd"/>
      <w:r w:rsidRPr="003F500D">
        <w:rPr>
          <w:sz w:val="28"/>
        </w:rPr>
        <w:t xml:space="preserve"> і </w:t>
      </w:r>
      <w:proofErr w:type="spellStart"/>
      <w:r w:rsidRPr="003F500D">
        <w:rPr>
          <w:sz w:val="28"/>
        </w:rPr>
        <w:t>дешифрування</w:t>
      </w:r>
      <w:proofErr w:type="spellEnd"/>
      <w:r w:rsidRPr="003F500D">
        <w:rPr>
          <w:sz w:val="28"/>
        </w:rPr>
        <w:t xml:space="preserve"> методом RSA. Прове</w:t>
      </w:r>
      <w:r>
        <w:rPr>
          <w:sz w:val="28"/>
        </w:rPr>
        <w:t>сти</w:t>
      </w:r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шифрування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відкритого</w:t>
      </w:r>
      <w:proofErr w:type="spellEnd"/>
      <w:r w:rsidRPr="003F500D">
        <w:rPr>
          <w:sz w:val="28"/>
        </w:rPr>
        <w:t xml:space="preserve"> тексту</w:t>
      </w:r>
      <w:r w:rsidRPr="000464E8">
        <w:rPr>
          <w:sz w:val="28"/>
        </w:rPr>
        <w:t>.</w:t>
      </w: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3F500D">
      <w:pPr>
        <w:rPr>
          <w:sz w:val="28"/>
        </w:rPr>
      </w:pPr>
    </w:p>
    <w:p w:rsidR="00651DDB" w:rsidRPr="000464E8" w:rsidRDefault="00651DDB" w:rsidP="00651DDB">
      <w:pPr>
        <w:jc w:val="center"/>
        <w:rPr>
          <w:sz w:val="28"/>
        </w:rPr>
      </w:pPr>
      <w:r w:rsidRPr="00776B5D">
        <w:rPr>
          <w:b/>
          <w:sz w:val="32"/>
          <w:szCs w:val="32"/>
          <w:lang w:val="uk-UA"/>
        </w:rPr>
        <w:lastRenderedPageBreak/>
        <w:t>Короткі теоретичні відомості</w:t>
      </w:r>
    </w:p>
    <w:p w:rsidR="00651DDB" w:rsidRPr="000464E8" w:rsidRDefault="00651DDB" w:rsidP="00651DDB">
      <w:pPr>
        <w:rPr>
          <w:sz w:val="28"/>
        </w:rPr>
      </w:pPr>
    </w:p>
    <w:p w:rsidR="00651DDB" w:rsidRDefault="00651DDB" w:rsidP="00651DDB">
      <w:pPr>
        <w:rPr>
          <w:sz w:val="28"/>
        </w:rPr>
      </w:pPr>
    </w:p>
    <w:p w:rsidR="000464E8" w:rsidRPr="000464E8" w:rsidRDefault="000464E8" w:rsidP="000464E8">
      <w:pPr>
        <w:rPr>
          <w:sz w:val="28"/>
        </w:rPr>
      </w:pPr>
      <w:proofErr w:type="spellStart"/>
      <w:r w:rsidRPr="000464E8">
        <w:rPr>
          <w:b/>
          <w:bCs/>
          <w:sz w:val="28"/>
        </w:rPr>
        <w:t>Асиметричні</w:t>
      </w:r>
      <w:proofErr w:type="spellEnd"/>
      <w:r w:rsidRPr="000464E8">
        <w:rPr>
          <w:b/>
          <w:bCs/>
          <w:sz w:val="28"/>
        </w:rPr>
        <w:t xml:space="preserve"> </w:t>
      </w:r>
      <w:proofErr w:type="spellStart"/>
      <w:r w:rsidRPr="000464E8">
        <w:rPr>
          <w:b/>
          <w:bCs/>
          <w:sz w:val="28"/>
        </w:rPr>
        <w:t>криптосистеми</w:t>
      </w:r>
      <w:proofErr w:type="spellEnd"/>
      <w:r w:rsidRPr="000464E8">
        <w:rPr>
          <w:sz w:val="28"/>
        </w:rPr>
        <w:t xml:space="preserve"> — </w:t>
      </w:r>
      <w:proofErr w:type="spellStart"/>
      <w:r w:rsidRPr="000464E8">
        <w:rPr>
          <w:sz w:val="28"/>
        </w:rPr>
        <w:t>ефективні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системи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криптографічного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захисту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даних</w:t>
      </w:r>
      <w:proofErr w:type="spellEnd"/>
      <w:r w:rsidRPr="000464E8">
        <w:rPr>
          <w:sz w:val="28"/>
        </w:rPr>
        <w:t xml:space="preserve">, </w:t>
      </w:r>
      <w:proofErr w:type="spellStart"/>
      <w:r w:rsidRPr="000464E8">
        <w:rPr>
          <w:sz w:val="28"/>
        </w:rPr>
        <w:t>які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також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називають</w:t>
      </w:r>
      <w:proofErr w:type="spellEnd"/>
      <w:r w:rsidRPr="000464E8">
        <w:rPr>
          <w:sz w:val="28"/>
        </w:rPr>
        <w:t> </w:t>
      </w:r>
      <w:r w:rsidRPr="000464E8">
        <w:rPr>
          <w:iCs/>
          <w:sz w:val="28"/>
        </w:rPr>
        <w:t xml:space="preserve">криптосистемами з </w:t>
      </w:r>
      <w:proofErr w:type="spellStart"/>
      <w:r w:rsidRPr="000464E8">
        <w:rPr>
          <w:iCs/>
          <w:sz w:val="28"/>
        </w:rPr>
        <w:t>відкритим</w:t>
      </w:r>
      <w:proofErr w:type="spellEnd"/>
      <w:r w:rsidRPr="000464E8">
        <w:rPr>
          <w:iCs/>
          <w:sz w:val="28"/>
        </w:rPr>
        <w:t xml:space="preserve"> </w:t>
      </w:r>
      <w:proofErr w:type="spellStart"/>
      <w:r w:rsidRPr="000464E8">
        <w:rPr>
          <w:iCs/>
          <w:sz w:val="28"/>
        </w:rPr>
        <w:t>ключем</w:t>
      </w:r>
      <w:proofErr w:type="spellEnd"/>
      <w:r w:rsidRPr="000464E8">
        <w:rPr>
          <w:sz w:val="28"/>
        </w:rPr>
        <w:t xml:space="preserve">. В таких системах для </w:t>
      </w:r>
      <w:proofErr w:type="spellStart"/>
      <w:r w:rsidRPr="000464E8">
        <w:rPr>
          <w:sz w:val="28"/>
        </w:rPr>
        <w:t>зашифровування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даних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використовують</w:t>
      </w:r>
      <w:proofErr w:type="spellEnd"/>
      <w:r w:rsidRPr="000464E8">
        <w:rPr>
          <w:sz w:val="28"/>
        </w:rPr>
        <w:t xml:space="preserve"> один ключ, а для </w:t>
      </w:r>
      <w:proofErr w:type="spellStart"/>
      <w:r w:rsidRPr="000464E8">
        <w:rPr>
          <w:sz w:val="28"/>
        </w:rPr>
        <w:t>розшифровування</w:t>
      </w:r>
      <w:proofErr w:type="spellEnd"/>
      <w:r w:rsidRPr="000464E8">
        <w:rPr>
          <w:sz w:val="28"/>
        </w:rPr>
        <w:t xml:space="preserve"> — </w:t>
      </w:r>
      <w:proofErr w:type="spellStart"/>
      <w:r w:rsidRPr="000464E8">
        <w:rPr>
          <w:sz w:val="28"/>
        </w:rPr>
        <w:t>інший</w:t>
      </w:r>
      <w:proofErr w:type="spellEnd"/>
      <w:r w:rsidRPr="000464E8">
        <w:rPr>
          <w:sz w:val="28"/>
        </w:rPr>
        <w:t xml:space="preserve"> (</w:t>
      </w:r>
      <w:proofErr w:type="spellStart"/>
      <w:r w:rsidRPr="000464E8">
        <w:rPr>
          <w:sz w:val="28"/>
        </w:rPr>
        <w:t>звідси</w:t>
      </w:r>
      <w:proofErr w:type="spellEnd"/>
      <w:r w:rsidRPr="000464E8">
        <w:rPr>
          <w:sz w:val="28"/>
        </w:rPr>
        <w:t xml:space="preserve"> і </w:t>
      </w:r>
      <w:proofErr w:type="spellStart"/>
      <w:r w:rsidRPr="000464E8">
        <w:rPr>
          <w:sz w:val="28"/>
        </w:rPr>
        <w:t>назва</w:t>
      </w:r>
      <w:proofErr w:type="spellEnd"/>
      <w:r w:rsidRPr="000464E8">
        <w:rPr>
          <w:sz w:val="28"/>
        </w:rPr>
        <w:t xml:space="preserve"> — </w:t>
      </w:r>
      <w:proofErr w:type="spellStart"/>
      <w:r w:rsidRPr="000464E8">
        <w:rPr>
          <w:sz w:val="28"/>
        </w:rPr>
        <w:t>асиметричні</w:t>
      </w:r>
      <w:proofErr w:type="spellEnd"/>
      <w:r w:rsidRPr="000464E8">
        <w:rPr>
          <w:sz w:val="28"/>
        </w:rPr>
        <w:t>). Перший ключ є </w:t>
      </w:r>
      <w:proofErr w:type="spellStart"/>
      <w:r w:rsidRPr="000464E8">
        <w:rPr>
          <w:i/>
          <w:iCs/>
          <w:sz w:val="28"/>
        </w:rPr>
        <w:t>відкритим</w:t>
      </w:r>
      <w:proofErr w:type="spellEnd"/>
      <w:r w:rsidRPr="000464E8">
        <w:rPr>
          <w:sz w:val="28"/>
        </w:rPr>
        <w:t xml:space="preserve"> і </w:t>
      </w:r>
      <w:proofErr w:type="spellStart"/>
      <w:r w:rsidRPr="000464E8">
        <w:rPr>
          <w:sz w:val="28"/>
        </w:rPr>
        <w:t>може</w:t>
      </w:r>
      <w:proofErr w:type="spellEnd"/>
      <w:r w:rsidRPr="000464E8">
        <w:rPr>
          <w:sz w:val="28"/>
        </w:rPr>
        <w:t xml:space="preserve"> бути </w:t>
      </w:r>
      <w:proofErr w:type="spellStart"/>
      <w:r w:rsidRPr="000464E8">
        <w:rPr>
          <w:sz w:val="28"/>
        </w:rPr>
        <w:t>опублікованим</w:t>
      </w:r>
      <w:proofErr w:type="spellEnd"/>
      <w:r w:rsidRPr="000464E8">
        <w:rPr>
          <w:sz w:val="28"/>
        </w:rPr>
        <w:t xml:space="preserve"> для </w:t>
      </w:r>
      <w:proofErr w:type="spellStart"/>
      <w:r w:rsidRPr="000464E8">
        <w:rPr>
          <w:sz w:val="28"/>
        </w:rPr>
        <w:t>використання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усіма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користувачами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системи</w:t>
      </w:r>
      <w:proofErr w:type="spellEnd"/>
      <w:r w:rsidRPr="000464E8">
        <w:rPr>
          <w:sz w:val="28"/>
        </w:rPr>
        <w:t xml:space="preserve">, </w:t>
      </w:r>
      <w:proofErr w:type="spellStart"/>
      <w:r w:rsidRPr="000464E8">
        <w:rPr>
          <w:sz w:val="28"/>
        </w:rPr>
        <w:t>які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шифрують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дані</w:t>
      </w:r>
      <w:proofErr w:type="spellEnd"/>
      <w:r w:rsidRPr="000464E8">
        <w:rPr>
          <w:sz w:val="28"/>
        </w:rPr>
        <w:t xml:space="preserve">. </w:t>
      </w:r>
      <w:proofErr w:type="spellStart"/>
      <w:r w:rsidRPr="000464E8">
        <w:rPr>
          <w:sz w:val="28"/>
        </w:rPr>
        <w:t>Розшифровування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даних</w:t>
      </w:r>
      <w:proofErr w:type="spellEnd"/>
      <w:r w:rsidRPr="000464E8">
        <w:rPr>
          <w:sz w:val="28"/>
        </w:rPr>
        <w:t xml:space="preserve"> за </w:t>
      </w:r>
      <w:proofErr w:type="spellStart"/>
      <w:r w:rsidRPr="000464E8">
        <w:rPr>
          <w:sz w:val="28"/>
        </w:rPr>
        <w:t>допомогою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відкритого</w:t>
      </w:r>
      <w:proofErr w:type="spellEnd"/>
      <w:r w:rsidRPr="000464E8">
        <w:rPr>
          <w:sz w:val="28"/>
        </w:rPr>
        <w:t xml:space="preserve"> ключа </w:t>
      </w:r>
      <w:proofErr w:type="spellStart"/>
      <w:r w:rsidRPr="000464E8">
        <w:rPr>
          <w:sz w:val="28"/>
        </w:rPr>
        <w:t>неможливе</w:t>
      </w:r>
      <w:proofErr w:type="spellEnd"/>
      <w:r w:rsidRPr="000464E8">
        <w:rPr>
          <w:sz w:val="28"/>
        </w:rPr>
        <w:t xml:space="preserve">. Для </w:t>
      </w:r>
      <w:proofErr w:type="spellStart"/>
      <w:r w:rsidRPr="000464E8">
        <w:rPr>
          <w:sz w:val="28"/>
        </w:rPr>
        <w:t>розшифровування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даних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отримувач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зашифрованої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інформації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використовує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другий</w:t>
      </w:r>
      <w:proofErr w:type="spellEnd"/>
      <w:r w:rsidRPr="000464E8">
        <w:rPr>
          <w:sz w:val="28"/>
        </w:rPr>
        <w:t xml:space="preserve"> ключ, </w:t>
      </w:r>
      <w:proofErr w:type="spellStart"/>
      <w:r w:rsidRPr="000464E8">
        <w:rPr>
          <w:sz w:val="28"/>
        </w:rPr>
        <w:t>який</w:t>
      </w:r>
      <w:proofErr w:type="spellEnd"/>
      <w:r w:rsidRPr="000464E8">
        <w:rPr>
          <w:sz w:val="28"/>
        </w:rPr>
        <w:t xml:space="preserve"> є </w:t>
      </w:r>
      <w:proofErr w:type="spellStart"/>
      <w:r w:rsidRPr="000464E8">
        <w:rPr>
          <w:sz w:val="28"/>
        </w:rPr>
        <w:t>секретним</w:t>
      </w:r>
      <w:proofErr w:type="spellEnd"/>
      <w:r w:rsidRPr="000464E8">
        <w:rPr>
          <w:sz w:val="28"/>
        </w:rPr>
        <w:t xml:space="preserve"> (</w:t>
      </w:r>
      <w:proofErr w:type="spellStart"/>
      <w:r w:rsidRPr="000464E8">
        <w:rPr>
          <w:i/>
          <w:iCs/>
          <w:sz w:val="28"/>
        </w:rPr>
        <w:t>закритим</w:t>
      </w:r>
      <w:proofErr w:type="spellEnd"/>
      <w:r w:rsidRPr="000464E8">
        <w:rPr>
          <w:sz w:val="28"/>
        </w:rPr>
        <w:t xml:space="preserve">). </w:t>
      </w:r>
      <w:proofErr w:type="spellStart"/>
      <w:r w:rsidRPr="000464E8">
        <w:rPr>
          <w:sz w:val="28"/>
        </w:rPr>
        <w:t>Зрозуміло</w:t>
      </w:r>
      <w:proofErr w:type="spellEnd"/>
      <w:r w:rsidRPr="000464E8">
        <w:rPr>
          <w:sz w:val="28"/>
        </w:rPr>
        <w:t xml:space="preserve">, </w:t>
      </w:r>
      <w:proofErr w:type="spellStart"/>
      <w:r w:rsidRPr="000464E8">
        <w:rPr>
          <w:sz w:val="28"/>
        </w:rPr>
        <w:t>що</w:t>
      </w:r>
      <w:proofErr w:type="spellEnd"/>
      <w:r w:rsidRPr="000464E8">
        <w:rPr>
          <w:sz w:val="28"/>
        </w:rPr>
        <w:t xml:space="preserve"> ключ </w:t>
      </w:r>
      <w:proofErr w:type="spellStart"/>
      <w:r w:rsidRPr="000464E8">
        <w:rPr>
          <w:sz w:val="28"/>
        </w:rPr>
        <w:t>розшифровування</w:t>
      </w:r>
      <w:proofErr w:type="spellEnd"/>
      <w:r w:rsidRPr="000464E8">
        <w:rPr>
          <w:sz w:val="28"/>
        </w:rPr>
        <w:t xml:space="preserve"> не </w:t>
      </w:r>
      <w:proofErr w:type="spellStart"/>
      <w:r w:rsidRPr="000464E8">
        <w:rPr>
          <w:sz w:val="28"/>
        </w:rPr>
        <w:t>може</w:t>
      </w:r>
      <w:proofErr w:type="spellEnd"/>
      <w:r w:rsidRPr="000464E8">
        <w:rPr>
          <w:sz w:val="28"/>
        </w:rPr>
        <w:t xml:space="preserve"> бути </w:t>
      </w:r>
      <w:proofErr w:type="spellStart"/>
      <w:r w:rsidRPr="000464E8">
        <w:rPr>
          <w:sz w:val="28"/>
        </w:rPr>
        <w:t>визначеним</w:t>
      </w:r>
      <w:proofErr w:type="spellEnd"/>
      <w:r w:rsidRPr="000464E8">
        <w:rPr>
          <w:sz w:val="28"/>
        </w:rPr>
        <w:t xml:space="preserve"> з ключа </w:t>
      </w:r>
      <w:proofErr w:type="spellStart"/>
      <w:r w:rsidRPr="000464E8">
        <w:rPr>
          <w:sz w:val="28"/>
        </w:rPr>
        <w:t>зашифровування</w:t>
      </w:r>
      <w:proofErr w:type="spellEnd"/>
      <w:r w:rsidRPr="000464E8">
        <w:rPr>
          <w:sz w:val="28"/>
        </w:rPr>
        <w:t>.</w:t>
      </w:r>
    </w:p>
    <w:p w:rsidR="000464E8" w:rsidRPr="000464E8" w:rsidRDefault="000464E8" w:rsidP="000464E8">
      <w:pPr>
        <w:rPr>
          <w:sz w:val="28"/>
        </w:rPr>
      </w:pPr>
      <w:r w:rsidRPr="000464E8">
        <w:rPr>
          <w:sz w:val="28"/>
        </w:rPr>
        <w:t xml:space="preserve">Головне </w:t>
      </w:r>
      <w:proofErr w:type="spellStart"/>
      <w:r w:rsidRPr="000464E8">
        <w:rPr>
          <w:sz w:val="28"/>
        </w:rPr>
        <w:t>досягнення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асиметричного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шифрування</w:t>
      </w:r>
      <w:proofErr w:type="spellEnd"/>
      <w:r w:rsidRPr="000464E8">
        <w:rPr>
          <w:sz w:val="28"/>
        </w:rPr>
        <w:t xml:space="preserve"> в тому, </w:t>
      </w:r>
      <w:proofErr w:type="spellStart"/>
      <w:r w:rsidRPr="000464E8">
        <w:rPr>
          <w:sz w:val="28"/>
        </w:rPr>
        <w:t>що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воно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дозволяє</w:t>
      </w:r>
      <w:proofErr w:type="spellEnd"/>
      <w:r w:rsidRPr="000464E8">
        <w:rPr>
          <w:sz w:val="28"/>
        </w:rPr>
        <w:t xml:space="preserve"> людям, </w:t>
      </w:r>
      <w:proofErr w:type="spellStart"/>
      <w:r w:rsidRPr="000464E8">
        <w:rPr>
          <w:sz w:val="28"/>
        </w:rPr>
        <w:t>що</w:t>
      </w:r>
      <w:proofErr w:type="spellEnd"/>
      <w:r w:rsidRPr="000464E8">
        <w:rPr>
          <w:sz w:val="28"/>
        </w:rPr>
        <w:t xml:space="preserve"> не </w:t>
      </w:r>
      <w:proofErr w:type="spellStart"/>
      <w:r w:rsidRPr="000464E8">
        <w:rPr>
          <w:sz w:val="28"/>
        </w:rPr>
        <w:t>мають</w:t>
      </w:r>
      <w:proofErr w:type="spellEnd"/>
      <w:r w:rsidRPr="000464E8">
        <w:rPr>
          <w:sz w:val="28"/>
        </w:rPr>
        <w:t xml:space="preserve"> наперед </w:t>
      </w:r>
      <w:proofErr w:type="spellStart"/>
      <w:r w:rsidRPr="000464E8">
        <w:rPr>
          <w:sz w:val="28"/>
        </w:rPr>
        <w:t>наявної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домовленості</w:t>
      </w:r>
      <w:proofErr w:type="spellEnd"/>
      <w:r w:rsidRPr="000464E8">
        <w:rPr>
          <w:sz w:val="28"/>
        </w:rPr>
        <w:t xml:space="preserve"> про </w:t>
      </w:r>
      <w:proofErr w:type="spellStart"/>
      <w:r w:rsidRPr="000464E8">
        <w:rPr>
          <w:sz w:val="28"/>
        </w:rPr>
        <w:t>безпеку</w:t>
      </w:r>
      <w:proofErr w:type="spellEnd"/>
      <w:r w:rsidRPr="000464E8">
        <w:rPr>
          <w:sz w:val="28"/>
        </w:rPr>
        <w:t xml:space="preserve">, </w:t>
      </w:r>
      <w:proofErr w:type="spellStart"/>
      <w:r w:rsidRPr="000464E8">
        <w:rPr>
          <w:sz w:val="28"/>
        </w:rPr>
        <w:t>обмінюватися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секретними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повідомленнями</w:t>
      </w:r>
      <w:proofErr w:type="spellEnd"/>
      <w:r w:rsidRPr="000464E8">
        <w:rPr>
          <w:sz w:val="28"/>
        </w:rPr>
        <w:t xml:space="preserve">. </w:t>
      </w:r>
      <w:proofErr w:type="spellStart"/>
      <w:r w:rsidRPr="000464E8">
        <w:rPr>
          <w:sz w:val="28"/>
        </w:rPr>
        <w:t>Необхідність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відправникові</w:t>
      </w:r>
      <w:proofErr w:type="spellEnd"/>
      <w:r w:rsidRPr="000464E8">
        <w:rPr>
          <w:sz w:val="28"/>
        </w:rPr>
        <w:t xml:space="preserve"> й </w:t>
      </w:r>
      <w:proofErr w:type="spellStart"/>
      <w:r w:rsidRPr="000464E8">
        <w:rPr>
          <w:sz w:val="28"/>
        </w:rPr>
        <w:t>одержувачеві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погоджувати</w:t>
      </w:r>
      <w:proofErr w:type="spellEnd"/>
      <w:r w:rsidRPr="000464E8">
        <w:rPr>
          <w:sz w:val="28"/>
        </w:rPr>
        <w:t> </w:t>
      </w:r>
      <w:proofErr w:type="spellStart"/>
      <w:r w:rsidRPr="000464E8">
        <w:rPr>
          <w:sz w:val="28"/>
        </w:rPr>
        <w:t>таємний</w:t>
      </w:r>
      <w:proofErr w:type="spellEnd"/>
      <w:r w:rsidRPr="000464E8">
        <w:rPr>
          <w:sz w:val="28"/>
        </w:rPr>
        <w:t xml:space="preserve"> ключ по </w:t>
      </w:r>
      <w:proofErr w:type="spellStart"/>
      <w:r w:rsidRPr="000464E8">
        <w:rPr>
          <w:sz w:val="28"/>
        </w:rPr>
        <w:t>спеціальному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захищеному</w:t>
      </w:r>
      <w:proofErr w:type="spellEnd"/>
      <w:r w:rsidRPr="000464E8">
        <w:rPr>
          <w:sz w:val="28"/>
        </w:rPr>
        <w:t> каналу </w:t>
      </w:r>
      <w:proofErr w:type="spellStart"/>
      <w:r w:rsidRPr="000464E8">
        <w:rPr>
          <w:sz w:val="28"/>
        </w:rPr>
        <w:t>цілком</w:t>
      </w:r>
      <w:proofErr w:type="spellEnd"/>
      <w:r w:rsidRPr="000464E8">
        <w:rPr>
          <w:sz w:val="28"/>
        </w:rPr>
        <w:t xml:space="preserve"> </w:t>
      </w:r>
      <w:proofErr w:type="spellStart"/>
      <w:r w:rsidRPr="000464E8">
        <w:rPr>
          <w:sz w:val="28"/>
        </w:rPr>
        <w:t>відпала</w:t>
      </w:r>
      <w:proofErr w:type="spellEnd"/>
      <w:r w:rsidRPr="000464E8">
        <w:rPr>
          <w:sz w:val="28"/>
        </w:rPr>
        <w:t>.</w:t>
      </w:r>
    </w:p>
    <w:p w:rsidR="000464E8" w:rsidRDefault="000464E8" w:rsidP="00651DDB">
      <w:pPr>
        <w:rPr>
          <w:sz w:val="28"/>
        </w:rPr>
      </w:pPr>
    </w:p>
    <w:p w:rsidR="000B2499" w:rsidRDefault="000B2499" w:rsidP="00651DDB">
      <w:pPr>
        <w:rPr>
          <w:sz w:val="28"/>
        </w:rPr>
      </w:pPr>
    </w:p>
    <w:p w:rsidR="000B2499" w:rsidRPr="000464E8" w:rsidRDefault="000B2499" w:rsidP="00651DDB">
      <w:pPr>
        <w:rPr>
          <w:sz w:val="28"/>
        </w:rPr>
      </w:pPr>
    </w:p>
    <w:p w:rsidR="00651DDB" w:rsidRDefault="00651DDB" w:rsidP="00651DDB">
      <w:pPr>
        <w:rPr>
          <w:sz w:val="28"/>
        </w:rPr>
      </w:pPr>
      <w:r w:rsidRPr="00651DDB">
        <w:rPr>
          <w:sz w:val="28"/>
        </w:rPr>
        <w:t>Алгоритм</w:t>
      </w:r>
      <w:r w:rsidRPr="000464E8">
        <w:rPr>
          <w:sz w:val="28"/>
        </w:rPr>
        <w:t xml:space="preserve"> </w:t>
      </w:r>
      <w:r w:rsidRPr="00651DDB">
        <w:rPr>
          <w:sz w:val="28"/>
          <w:lang w:val="en-US"/>
        </w:rPr>
        <w:t>RSA</w:t>
      </w:r>
      <w:r w:rsidRPr="000464E8">
        <w:rPr>
          <w:sz w:val="28"/>
        </w:rPr>
        <w:t xml:space="preserve"> (</w:t>
      </w:r>
      <w:r w:rsidRPr="00651DDB">
        <w:rPr>
          <w:sz w:val="28"/>
          <w:lang w:val="en-US"/>
        </w:rPr>
        <w:t>Rivest</w:t>
      </w:r>
      <w:r w:rsidRPr="000464E8">
        <w:rPr>
          <w:sz w:val="28"/>
        </w:rPr>
        <w:t>–</w:t>
      </w:r>
      <w:r w:rsidRPr="00651DDB">
        <w:rPr>
          <w:sz w:val="28"/>
          <w:lang w:val="en-US"/>
        </w:rPr>
        <w:t>Shamir</w:t>
      </w:r>
      <w:r w:rsidRPr="000464E8">
        <w:rPr>
          <w:sz w:val="28"/>
        </w:rPr>
        <w:t>–</w:t>
      </w:r>
      <w:r w:rsidRPr="00651DDB">
        <w:rPr>
          <w:sz w:val="28"/>
          <w:lang w:val="en-US"/>
        </w:rPr>
        <w:t>Adleman</w:t>
      </w:r>
      <w:r w:rsidRPr="000464E8">
        <w:rPr>
          <w:sz w:val="28"/>
        </w:rPr>
        <w:t xml:space="preserve">) - </w:t>
      </w:r>
      <w:proofErr w:type="spellStart"/>
      <w:r w:rsidRPr="00651DDB">
        <w:rPr>
          <w:sz w:val="28"/>
        </w:rPr>
        <w:t>це</w:t>
      </w:r>
      <w:proofErr w:type="spellEnd"/>
      <w:r w:rsidRPr="000464E8">
        <w:rPr>
          <w:sz w:val="28"/>
        </w:rPr>
        <w:t xml:space="preserve"> </w:t>
      </w:r>
      <w:proofErr w:type="spellStart"/>
      <w:r w:rsidRPr="00651DDB">
        <w:rPr>
          <w:sz w:val="28"/>
        </w:rPr>
        <w:t>асимметричний</w:t>
      </w:r>
      <w:proofErr w:type="spellEnd"/>
      <w:r w:rsidRPr="000464E8">
        <w:rPr>
          <w:sz w:val="28"/>
        </w:rPr>
        <w:t xml:space="preserve"> </w:t>
      </w:r>
      <w:r w:rsidRPr="00651DDB">
        <w:rPr>
          <w:sz w:val="28"/>
        </w:rPr>
        <w:t>алгоритм</w:t>
      </w:r>
      <w:r w:rsidRPr="000464E8">
        <w:rPr>
          <w:sz w:val="28"/>
        </w:rPr>
        <w:t xml:space="preserve"> </w:t>
      </w:r>
      <w:proofErr w:type="spellStart"/>
      <w:r w:rsidRPr="00651DDB">
        <w:rPr>
          <w:sz w:val="28"/>
        </w:rPr>
        <w:t>шифрування</w:t>
      </w:r>
      <w:proofErr w:type="spellEnd"/>
      <w:r w:rsidRPr="000464E8">
        <w:rPr>
          <w:sz w:val="28"/>
        </w:rPr>
        <w:t xml:space="preserve">, </w:t>
      </w:r>
      <w:proofErr w:type="spellStart"/>
      <w:r w:rsidRPr="00651DDB">
        <w:rPr>
          <w:sz w:val="28"/>
        </w:rPr>
        <w:t>який</w:t>
      </w:r>
      <w:proofErr w:type="spellEnd"/>
      <w:r w:rsidRPr="000464E8">
        <w:rPr>
          <w:sz w:val="28"/>
        </w:rPr>
        <w:t xml:space="preserve"> </w:t>
      </w:r>
      <w:proofErr w:type="spellStart"/>
      <w:r w:rsidRPr="00651DDB">
        <w:rPr>
          <w:sz w:val="28"/>
        </w:rPr>
        <w:t>використовує</w:t>
      </w:r>
      <w:proofErr w:type="spellEnd"/>
      <w:r w:rsidRPr="000464E8">
        <w:rPr>
          <w:sz w:val="28"/>
        </w:rPr>
        <w:t xml:space="preserve"> </w:t>
      </w:r>
      <w:r w:rsidRPr="00651DDB">
        <w:rPr>
          <w:sz w:val="28"/>
        </w:rPr>
        <w:t>два</w:t>
      </w:r>
      <w:r w:rsidRPr="000464E8">
        <w:rPr>
          <w:sz w:val="28"/>
        </w:rPr>
        <w:t xml:space="preserve"> </w:t>
      </w:r>
      <w:r w:rsidRPr="00651DDB">
        <w:rPr>
          <w:sz w:val="28"/>
        </w:rPr>
        <w:t>ключа</w:t>
      </w:r>
      <w:r w:rsidRPr="000464E8">
        <w:rPr>
          <w:sz w:val="28"/>
        </w:rPr>
        <w:t xml:space="preserve">: </w:t>
      </w:r>
      <w:proofErr w:type="spellStart"/>
      <w:r w:rsidRPr="00651DDB">
        <w:rPr>
          <w:sz w:val="28"/>
        </w:rPr>
        <w:t>відкритий</w:t>
      </w:r>
      <w:proofErr w:type="spellEnd"/>
      <w:r w:rsidRPr="000464E8">
        <w:rPr>
          <w:sz w:val="28"/>
        </w:rPr>
        <w:t xml:space="preserve"> </w:t>
      </w:r>
      <w:r w:rsidRPr="00651DDB">
        <w:rPr>
          <w:sz w:val="28"/>
        </w:rPr>
        <w:t>і</w:t>
      </w:r>
      <w:r w:rsidRPr="000464E8">
        <w:rPr>
          <w:sz w:val="28"/>
        </w:rPr>
        <w:t xml:space="preserve"> </w:t>
      </w:r>
      <w:proofErr w:type="spellStart"/>
      <w:r w:rsidRPr="00651DDB">
        <w:rPr>
          <w:sz w:val="28"/>
        </w:rPr>
        <w:t>закритий</w:t>
      </w:r>
      <w:proofErr w:type="spellEnd"/>
      <w:r w:rsidRPr="000464E8">
        <w:rPr>
          <w:sz w:val="28"/>
        </w:rPr>
        <w:t xml:space="preserve">. </w:t>
      </w:r>
      <w:proofErr w:type="spellStart"/>
      <w:r w:rsidRPr="00651DDB">
        <w:rPr>
          <w:sz w:val="28"/>
        </w:rPr>
        <w:t>Він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був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розроблений</w:t>
      </w:r>
      <w:proofErr w:type="spellEnd"/>
      <w:r w:rsidRPr="00651DDB">
        <w:rPr>
          <w:sz w:val="28"/>
        </w:rPr>
        <w:t xml:space="preserve"> в 1977 </w:t>
      </w:r>
      <w:proofErr w:type="spellStart"/>
      <w:r w:rsidRPr="00651DDB">
        <w:rPr>
          <w:sz w:val="28"/>
        </w:rPr>
        <w:t>році</w:t>
      </w:r>
      <w:proofErr w:type="spellEnd"/>
      <w:r w:rsidRPr="00651DDB">
        <w:rPr>
          <w:sz w:val="28"/>
        </w:rPr>
        <w:t xml:space="preserve"> Рональдом </w:t>
      </w:r>
      <w:proofErr w:type="spellStart"/>
      <w:r w:rsidRPr="00651DDB">
        <w:rPr>
          <w:sz w:val="28"/>
        </w:rPr>
        <w:t>Рівестом</w:t>
      </w:r>
      <w:proofErr w:type="spellEnd"/>
      <w:r w:rsidRPr="00651DDB">
        <w:rPr>
          <w:sz w:val="28"/>
        </w:rPr>
        <w:t xml:space="preserve">, </w:t>
      </w:r>
      <w:proofErr w:type="spellStart"/>
      <w:r w:rsidRPr="00651DDB">
        <w:rPr>
          <w:sz w:val="28"/>
        </w:rPr>
        <w:t>Аді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Шаміром</w:t>
      </w:r>
      <w:proofErr w:type="spellEnd"/>
      <w:r w:rsidRPr="00651DDB">
        <w:rPr>
          <w:sz w:val="28"/>
        </w:rPr>
        <w:t xml:space="preserve"> і Леонардом </w:t>
      </w:r>
      <w:proofErr w:type="spellStart"/>
      <w:r w:rsidRPr="00651DDB">
        <w:rPr>
          <w:sz w:val="28"/>
        </w:rPr>
        <w:t>Адлеманом</w:t>
      </w:r>
      <w:proofErr w:type="spellEnd"/>
      <w:r w:rsidRPr="00651DDB">
        <w:rPr>
          <w:sz w:val="28"/>
        </w:rPr>
        <w:t>.</w:t>
      </w:r>
    </w:p>
    <w:p w:rsidR="00651DDB" w:rsidRPr="00651DDB" w:rsidRDefault="00651DDB" w:rsidP="00651DDB">
      <w:pPr>
        <w:rPr>
          <w:sz w:val="28"/>
        </w:rPr>
      </w:pPr>
    </w:p>
    <w:p w:rsidR="00651DDB" w:rsidRPr="00651DDB" w:rsidRDefault="00651DDB" w:rsidP="00651DDB">
      <w:pPr>
        <w:rPr>
          <w:sz w:val="28"/>
        </w:rPr>
      </w:pPr>
      <w:r w:rsidRPr="00651DDB">
        <w:rPr>
          <w:sz w:val="28"/>
        </w:rPr>
        <w:t xml:space="preserve">Алгоритм RSA </w:t>
      </w:r>
      <w:r>
        <w:rPr>
          <w:sz w:val="28"/>
          <w:lang w:val="uk-UA"/>
        </w:rPr>
        <w:t>містить</w:t>
      </w:r>
      <w:r w:rsidRPr="00651DDB">
        <w:rPr>
          <w:sz w:val="28"/>
        </w:rPr>
        <w:t xml:space="preserve"> наступні кроки:</w:t>
      </w:r>
    </w:p>
    <w:p w:rsidR="00651DDB" w:rsidRDefault="00651DDB" w:rsidP="00651DDB">
      <w:pPr>
        <w:rPr>
          <w:sz w:val="28"/>
          <w:lang w:val="uk-UA"/>
        </w:rPr>
      </w:pPr>
    </w:p>
    <w:p w:rsidR="00651DDB" w:rsidRDefault="00651DDB" w:rsidP="00651DDB">
      <w:pPr>
        <w:rPr>
          <w:sz w:val="28"/>
        </w:rPr>
      </w:pPr>
      <w:r>
        <w:rPr>
          <w:sz w:val="28"/>
          <w:lang w:val="uk-UA"/>
        </w:rPr>
        <w:t>Крок</w:t>
      </w:r>
      <w:r w:rsidRPr="00651DDB">
        <w:rPr>
          <w:sz w:val="28"/>
        </w:rPr>
        <w:t xml:space="preserve"> 1: </w:t>
      </w:r>
      <w:proofErr w:type="spellStart"/>
      <w:r w:rsidRPr="00651DDB">
        <w:rPr>
          <w:sz w:val="28"/>
        </w:rPr>
        <w:t>Генерація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ключів</w:t>
      </w:r>
      <w:proofErr w:type="spellEnd"/>
    </w:p>
    <w:p w:rsidR="00651DDB" w:rsidRPr="00651DDB" w:rsidRDefault="00651DDB" w:rsidP="00651DDB">
      <w:pPr>
        <w:rPr>
          <w:sz w:val="28"/>
        </w:rPr>
      </w:pPr>
    </w:p>
    <w:p w:rsidR="00651DDB" w:rsidRPr="00651DDB" w:rsidRDefault="00651DDB" w:rsidP="00651DDB">
      <w:pPr>
        <w:rPr>
          <w:sz w:val="28"/>
          <w:lang w:val="uk-UA"/>
        </w:rPr>
      </w:pPr>
      <w:r w:rsidRPr="00651DDB">
        <w:rPr>
          <w:sz w:val="28"/>
        </w:rPr>
        <w:t xml:space="preserve">1.1. </w:t>
      </w:r>
      <w:proofErr w:type="spellStart"/>
      <w:r w:rsidRPr="00651DDB">
        <w:rPr>
          <w:sz w:val="28"/>
        </w:rPr>
        <w:t>Вибираються</w:t>
      </w:r>
      <w:proofErr w:type="spellEnd"/>
      <w:r w:rsidRPr="00651DDB">
        <w:rPr>
          <w:sz w:val="28"/>
        </w:rPr>
        <w:t xml:space="preserve"> два </w:t>
      </w:r>
      <w:proofErr w:type="spellStart"/>
      <w:r w:rsidRPr="00651DDB">
        <w:rPr>
          <w:sz w:val="28"/>
        </w:rPr>
        <w:t>простих</w:t>
      </w:r>
      <w:proofErr w:type="spellEnd"/>
      <w:r w:rsidRPr="00651DDB">
        <w:rPr>
          <w:sz w:val="28"/>
        </w:rPr>
        <w:t xml:space="preserve"> числа p і q</w:t>
      </w:r>
      <w:r>
        <w:rPr>
          <w:sz w:val="28"/>
          <w:lang w:val="uk-UA"/>
        </w:rPr>
        <w:t>.</w:t>
      </w:r>
    </w:p>
    <w:p w:rsidR="00651DDB" w:rsidRPr="00651DDB" w:rsidRDefault="00651DDB" w:rsidP="00651DDB">
      <w:pPr>
        <w:rPr>
          <w:sz w:val="28"/>
          <w:lang w:val="uk-UA"/>
        </w:rPr>
      </w:pPr>
      <w:r w:rsidRPr="00651DDB">
        <w:rPr>
          <w:sz w:val="28"/>
        </w:rPr>
        <w:t xml:space="preserve">1.2. </w:t>
      </w:r>
      <w:r>
        <w:rPr>
          <w:sz w:val="28"/>
          <w:lang w:val="uk-UA"/>
        </w:rPr>
        <w:t>Обчислюється їх добуток</w:t>
      </w:r>
      <w:r w:rsidRPr="00651DDB">
        <w:rPr>
          <w:sz w:val="28"/>
        </w:rPr>
        <w:t xml:space="preserve"> n = p * q</w:t>
      </w:r>
      <w:r>
        <w:rPr>
          <w:sz w:val="28"/>
          <w:lang w:val="uk-UA"/>
        </w:rPr>
        <w:t xml:space="preserve">. </w:t>
      </w:r>
    </w:p>
    <w:p w:rsidR="00651DDB" w:rsidRPr="00651DDB" w:rsidRDefault="00651DDB" w:rsidP="00651DDB">
      <w:pPr>
        <w:rPr>
          <w:sz w:val="28"/>
          <w:lang w:val="uk-UA"/>
        </w:rPr>
      </w:pPr>
      <w:r w:rsidRPr="00651DDB">
        <w:rPr>
          <w:sz w:val="28"/>
          <w:lang w:val="uk-UA"/>
        </w:rPr>
        <w:t xml:space="preserve">1.3. </w:t>
      </w:r>
      <w:r>
        <w:rPr>
          <w:sz w:val="28"/>
          <w:lang w:val="uk-UA"/>
        </w:rPr>
        <w:t xml:space="preserve">Обчислюється </w:t>
      </w:r>
      <w:r w:rsidRPr="00651DDB">
        <w:rPr>
          <w:sz w:val="28"/>
          <w:lang w:val="uk-UA"/>
        </w:rPr>
        <w:t xml:space="preserve">значення функції Ейлера від числа </w:t>
      </w:r>
      <w:r w:rsidRPr="00651DDB">
        <w:rPr>
          <w:sz w:val="28"/>
        </w:rPr>
        <w:t>n</w:t>
      </w:r>
      <w:r w:rsidRPr="00651DDB">
        <w:rPr>
          <w:sz w:val="28"/>
          <w:lang w:val="uk-UA"/>
        </w:rPr>
        <w:t xml:space="preserve">: </w:t>
      </w:r>
      <w:r w:rsidRPr="00651DDB">
        <w:rPr>
          <w:sz w:val="28"/>
        </w:rPr>
        <w:t>φ</w:t>
      </w:r>
      <w:r w:rsidRPr="00651DDB">
        <w:rPr>
          <w:sz w:val="28"/>
          <w:lang w:val="uk-UA"/>
        </w:rPr>
        <w:t>(</w:t>
      </w:r>
      <w:r w:rsidRPr="00651DDB">
        <w:rPr>
          <w:sz w:val="28"/>
        </w:rPr>
        <w:t>n</w:t>
      </w:r>
      <w:r w:rsidRPr="00651DDB">
        <w:rPr>
          <w:sz w:val="28"/>
          <w:lang w:val="uk-UA"/>
        </w:rPr>
        <w:t>) = (</w:t>
      </w:r>
      <w:r w:rsidRPr="00651DDB">
        <w:rPr>
          <w:sz w:val="28"/>
        </w:rPr>
        <w:t>p</w:t>
      </w:r>
      <w:r w:rsidRPr="00651DDB">
        <w:rPr>
          <w:sz w:val="28"/>
          <w:lang w:val="uk-UA"/>
        </w:rPr>
        <w:t xml:space="preserve"> - 1) * (</w:t>
      </w:r>
      <w:r w:rsidRPr="00651DDB">
        <w:rPr>
          <w:sz w:val="28"/>
        </w:rPr>
        <w:t>q</w:t>
      </w:r>
      <w:r w:rsidRPr="00651DDB">
        <w:rPr>
          <w:sz w:val="28"/>
          <w:lang w:val="uk-UA"/>
        </w:rPr>
        <w:t xml:space="preserve"> - 1).</w:t>
      </w:r>
    </w:p>
    <w:p w:rsidR="00651DDB" w:rsidRPr="00651DDB" w:rsidRDefault="00651DDB" w:rsidP="00651DDB">
      <w:pPr>
        <w:rPr>
          <w:sz w:val="28"/>
          <w:lang w:val="uk-UA"/>
        </w:rPr>
      </w:pPr>
      <w:r w:rsidRPr="00651DDB">
        <w:rPr>
          <w:sz w:val="28"/>
          <w:lang w:val="uk-UA"/>
        </w:rPr>
        <w:t xml:space="preserve">1.4. Вибирається ціле число </w:t>
      </w:r>
      <w:r w:rsidRPr="00651DDB">
        <w:rPr>
          <w:sz w:val="28"/>
        </w:rPr>
        <w:t>e</w:t>
      </w:r>
      <w:r w:rsidRPr="00651DDB">
        <w:rPr>
          <w:sz w:val="28"/>
          <w:lang w:val="uk-UA"/>
        </w:rPr>
        <w:t xml:space="preserve">, таке, що 1 &lt; </w:t>
      </w:r>
      <w:r w:rsidRPr="00651DDB">
        <w:rPr>
          <w:sz w:val="28"/>
        </w:rPr>
        <w:t>e</w:t>
      </w:r>
      <w:r w:rsidRPr="00651DDB">
        <w:rPr>
          <w:sz w:val="28"/>
          <w:lang w:val="uk-UA"/>
        </w:rPr>
        <w:t xml:space="preserve"> &lt; </w:t>
      </w:r>
      <w:r w:rsidRPr="00651DDB">
        <w:rPr>
          <w:sz w:val="28"/>
        </w:rPr>
        <w:t>φ</w:t>
      </w:r>
      <w:r w:rsidRPr="00651DDB">
        <w:rPr>
          <w:sz w:val="28"/>
          <w:lang w:val="uk-UA"/>
        </w:rPr>
        <w:t>(</w:t>
      </w:r>
      <w:r w:rsidRPr="00651DDB">
        <w:rPr>
          <w:sz w:val="28"/>
        </w:rPr>
        <w:t>n</w:t>
      </w:r>
      <w:r w:rsidRPr="00651DDB">
        <w:rPr>
          <w:sz w:val="28"/>
          <w:lang w:val="uk-UA"/>
        </w:rPr>
        <w:t xml:space="preserve">), і </w:t>
      </w:r>
      <w:r w:rsidRPr="00651DDB">
        <w:rPr>
          <w:sz w:val="28"/>
        </w:rPr>
        <w:t>e</w:t>
      </w:r>
      <w:r w:rsidRPr="00651DDB">
        <w:rPr>
          <w:sz w:val="28"/>
          <w:lang w:val="uk-UA"/>
        </w:rPr>
        <w:t xml:space="preserve"> взаємно просто з </w:t>
      </w:r>
      <w:r w:rsidRPr="00651DDB">
        <w:rPr>
          <w:sz w:val="28"/>
        </w:rPr>
        <w:t>φ</w:t>
      </w:r>
      <w:r w:rsidRPr="00651DDB">
        <w:rPr>
          <w:sz w:val="28"/>
          <w:lang w:val="uk-UA"/>
        </w:rPr>
        <w:t>(</w:t>
      </w:r>
      <w:r w:rsidRPr="00651DDB">
        <w:rPr>
          <w:sz w:val="28"/>
        </w:rPr>
        <w:t>n</w:t>
      </w:r>
      <w:r w:rsidRPr="00651DDB">
        <w:rPr>
          <w:sz w:val="28"/>
          <w:lang w:val="uk-UA"/>
        </w:rPr>
        <w:t xml:space="preserve">). </w:t>
      </w:r>
      <w:r w:rsidRPr="00651DDB">
        <w:rPr>
          <w:sz w:val="28"/>
        </w:rPr>
        <w:t>e</w:t>
      </w:r>
      <w:r w:rsidRPr="00651DDB">
        <w:rPr>
          <w:sz w:val="28"/>
          <w:lang w:val="uk-UA"/>
        </w:rPr>
        <w:t xml:space="preserve"> стане відкритим ключ</w:t>
      </w:r>
      <w:r>
        <w:rPr>
          <w:sz w:val="28"/>
          <w:lang w:val="uk-UA"/>
        </w:rPr>
        <w:t>е</w:t>
      </w:r>
      <w:r w:rsidRPr="00651DDB">
        <w:rPr>
          <w:sz w:val="28"/>
          <w:lang w:val="uk-UA"/>
        </w:rPr>
        <w:t>м.</w:t>
      </w:r>
      <w:r>
        <w:rPr>
          <w:sz w:val="28"/>
          <w:lang w:val="uk-UA"/>
        </w:rPr>
        <w:t xml:space="preserve"> </w:t>
      </w:r>
    </w:p>
    <w:p w:rsidR="00651DDB" w:rsidRDefault="00651DDB" w:rsidP="00651DDB">
      <w:pPr>
        <w:rPr>
          <w:sz w:val="28"/>
        </w:rPr>
      </w:pPr>
      <w:r w:rsidRPr="00651DDB">
        <w:rPr>
          <w:sz w:val="28"/>
        </w:rPr>
        <w:t xml:space="preserve">1.5. </w:t>
      </w:r>
      <w:r>
        <w:rPr>
          <w:sz w:val="28"/>
          <w:lang w:val="uk-UA"/>
        </w:rPr>
        <w:t xml:space="preserve">Обчислюється </w:t>
      </w:r>
      <w:r w:rsidRPr="00651DDB">
        <w:rPr>
          <w:sz w:val="28"/>
        </w:rPr>
        <w:t xml:space="preserve">число d, </w:t>
      </w:r>
      <w:proofErr w:type="spellStart"/>
      <w:r w:rsidRPr="00651DDB">
        <w:rPr>
          <w:sz w:val="28"/>
        </w:rPr>
        <w:t>зворотне</w:t>
      </w:r>
      <w:proofErr w:type="spellEnd"/>
      <w:r w:rsidRPr="00651DDB">
        <w:rPr>
          <w:sz w:val="28"/>
        </w:rPr>
        <w:t xml:space="preserve"> по модулю φ(n) до числа e, то</w:t>
      </w:r>
      <w:r>
        <w:rPr>
          <w:sz w:val="28"/>
          <w:lang w:val="uk-UA"/>
        </w:rPr>
        <w:t>бто</w:t>
      </w:r>
      <w:r w:rsidRPr="00651DDB">
        <w:rPr>
          <w:sz w:val="28"/>
        </w:rPr>
        <w:t xml:space="preserve"> </w:t>
      </w:r>
    </w:p>
    <w:p w:rsidR="00651DDB" w:rsidRPr="00651DDB" w:rsidRDefault="00651DDB" w:rsidP="00651DDB">
      <w:pPr>
        <w:rPr>
          <w:sz w:val="28"/>
        </w:rPr>
      </w:pPr>
      <w:r w:rsidRPr="00651DDB">
        <w:rPr>
          <w:sz w:val="28"/>
        </w:rPr>
        <w:t>d * e = 1 (</w:t>
      </w:r>
      <w:proofErr w:type="spellStart"/>
      <w:r w:rsidRPr="00651DDB">
        <w:rPr>
          <w:sz w:val="28"/>
        </w:rPr>
        <w:t>mod</w:t>
      </w:r>
      <w:proofErr w:type="spellEnd"/>
      <w:r w:rsidRPr="00651DDB">
        <w:rPr>
          <w:sz w:val="28"/>
        </w:rPr>
        <w:t xml:space="preserve"> φ(n)). d стане </w:t>
      </w:r>
      <w:r>
        <w:rPr>
          <w:sz w:val="28"/>
          <w:lang w:val="uk-UA"/>
        </w:rPr>
        <w:t>закритим</w:t>
      </w:r>
      <w:r>
        <w:rPr>
          <w:sz w:val="28"/>
        </w:rPr>
        <w:t xml:space="preserve"> ключе</w:t>
      </w:r>
      <w:r w:rsidRPr="00651DDB">
        <w:rPr>
          <w:sz w:val="28"/>
        </w:rPr>
        <w:t>м.</w:t>
      </w:r>
    </w:p>
    <w:p w:rsidR="00651DDB" w:rsidRDefault="00651DDB" w:rsidP="00651DDB">
      <w:pPr>
        <w:rPr>
          <w:sz w:val="28"/>
        </w:rPr>
      </w:pPr>
      <w:r w:rsidRPr="00651DDB">
        <w:rPr>
          <w:sz w:val="28"/>
        </w:rPr>
        <w:t xml:space="preserve">1.6. Пара ключей (e, n) </w:t>
      </w:r>
      <w:proofErr w:type="spellStart"/>
      <w:r w:rsidRPr="00651DDB">
        <w:rPr>
          <w:sz w:val="28"/>
        </w:rPr>
        <w:t>стає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відкритим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ключем</w:t>
      </w:r>
      <w:proofErr w:type="spellEnd"/>
      <w:r w:rsidRPr="00651DDB">
        <w:rPr>
          <w:sz w:val="28"/>
        </w:rPr>
        <w:t xml:space="preserve">, а пара ключей (d, n) </w:t>
      </w:r>
      <w:proofErr w:type="spellStart"/>
      <w:r w:rsidRPr="00651DDB">
        <w:rPr>
          <w:sz w:val="28"/>
        </w:rPr>
        <w:t>стає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закритим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ключем</w:t>
      </w:r>
      <w:proofErr w:type="spellEnd"/>
      <w:r w:rsidRPr="00651DDB">
        <w:rPr>
          <w:sz w:val="28"/>
        </w:rPr>
        <w:t>.</w:t>
      </w:r>
    </w:p>
    <w:p w:rsidR="00651DDB" w:rsidRPr="00651DDB" w:rsidRDefault="00651DDB" w:rsidP="00651DDB">
      <w:pPr>
        <w:rPr>
          <w:sz w:val="28"/>
        </w:rPr>
      </w:pPr>
    </w:p>
    <w:p w:rsidR="00651DDB" w:rsidRDefault="00651DDB" w:rsidP="00651DDB">
      <w:pPr>
        <w:rPr>
          <w:sz w:val="28"/>
        </w:rPr>
      </w:pPr>
      <w:r>
        <w:rPr>
          <w:sz w:val="28"/>
          <w:lang w:val="uk-UA"/>
        </w:rPr>
        <w:t>Крок</w:t>
      </w:r>
      <w:r w:rsidRPr="00651DDB">
        <w:rPr>
          <w:sz w:val="28"/>
        </w:rPr>
        <w:t xml:space="preserve"> 2: </w:t>
      </w:r>
      <w:proofErr w:type="spellStart"/>
      <w:r w:rsidRPr="00651DDB">
        <w:rPr>
          <w:sz w:val="28"/>
        </w:rPr>
        <w:t>Шифрування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повідомлень</w:t>
      </w:r>
      <w:proofErr w:type="spellEnd"/>
    </w:p>
    <w:p w:rsidR="00651DDB" w:rsidRPr="00651DDB" w:rsidRDefault="00651DDB" w:rsidP="00651DDB">
      <w:pPr>
        <w:rPr>
          <w:sz w:val="28"/>
        </w:rPr>
      </w:pPr>
    </w:p>
    <w:p w:rsidR="00651DDB" w:rsidRPr="008438C8" w:rsidRDefault="00651DDB" w:rsidP="00651DDB">
      <w:pPr>
        <w:rPr>
          <w:sz w:val="28"/>
          <w:lang w:val="uk-UA"/>
        </w:rPr>
      </w:pPr>
      <w:r w:rsidRPr="00651DDB">
        <w:rPr>
          <w:sz w:val="28"/>
        </w:rPr>
        <w:t xml:space="preserve">2.1. </w:t>
      </w:r>
      <w:r>
        <w:rPr>
          <w:sz w:val="28"/>
          <w:lang w:val="uk-UA"/>
        </w:rPr>
        <w:t>Перетворення тексту</w:t>
      </w:r>
      <w:r w:rsidRPr="00651DDB">
        <w:rPr>
          <w:sz w:val="28"/>
        </w:rPr>
        <w:t xml:space="preserve"> M в число m</w:t>
      </w:r>
      <w:r w:rsidR="008438C8">
        <w:rPr>
          <w:sz w:val="28"/>
          <w:lang w:val="uk-UA"/>
        </w:rPr>
        <w:t>.</w:t>
      </w:r>
    </w:p>
    <w:p w:rsidR="00651DDB" w:rsidRPr="00651DDB" w:rsidRDefault="00651DDB" w:rsidP="00651DDB">
      <w:pPr>
        <w:rPr>
          <w:sz w:val="28"/>
        </w:rPr>
      </w:pPr>
      <w:r w:rsidRPr="00651DDB">
        <w:rPr>
          <w:sz w:val="28"/>
        </w:rPr>
        <w:lastRenderedPageBreak/>
        <w:t xml:space="preserve">2.2. </w:t>
      </w:r>
      <w:proofErr w:type="spellStart"/>
      <w:r w:rsidRPr="00651DDB">
        <w:rPr>
          <w:sz w:val="28"/>
        </w:rPr>
        <w:t>Шифрування</w:t>
      </w:r>
      <w:proofErr w:type="spellEnd"/>
      <w:r w:rsidRPr="00651DDB">
        <w:rPr>
          <w:sz w:val="28"/>
        </w:rPr>
        <w:t xml:space="preserve"> числа m з </w:t>
      </w:r>
      <w:proofErr w:type="spellStart"/>
      <w:r w:rsidRPr="00651DDB">
        <w:rPr>
          <w:sz w:val="28"/>
        </w:rPr>
        <w:t>використанням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відкритого</w:t>
      </w:r>
      <w:proofErr w:type="spellEnd"/>
      <w:r w:rsidRPr="00651DDB">
        <w:rPr>
          <w:sz w:val="28"/>
        </w:rPr>
        <w:t xml:space="preserve"> ключа (e, n): c = </w:t>
      </w:r>
      <w:proofErr w:type="spellStart"/>
      <w:r w:rsidRPr="00651DDB">
        <w:rPr>
          <w:sz w:val="28"/>
        </w:rPr>
        <w:t>m^e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mod</w:t>
      </w:r>
      <w:proofErr w:type="spellEnd"/>
      <w:r w:rsidRPr="00651DDB">
        <w:rPr>
          <w:sz w:val="28"/>
        </w:rPr>
        <w:t xml:space="preserve"> n.</w:t>
      </w:r>
    </w:p>
    <w:p w:rsidR="00651DDB" w:rsidRPr="00651DDB" w:rsidRDefault="00651DDB" w:rsidP="00651DDB">
      <w:pPr>
        <w:rPr>
          <w:sz w:val="28"/>
        </w:rPr>
      </w:pPr>
      <w:r w:rsidRPr="00651DDB">
        <w:rPr>
          <w:sz w:val="28"/>
        </w:rPr>
        <w:t xml:space="preserve">2.3. </w:t>
      </w:r>
      <w:proofErr w:type="spellStart"/>
      <w:r w:rsidRPr="00651DDB">
        <w:rPr>
          <w:sz w:val="28"/>
        </w:rPr>
        <w:t>Зашифроване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повідомлення</w:t>
      </w:r>
      <w:proofErr w:type="spellEnd"/>
      <w:r w:rsidRPr="00651DDB">
        <w:rPr>
          <w:sz w:val="28"/>
        </w:rPr>
        <w:t xml:space="preserve"> c є </w:t>
      </w:r>
      <w:proofErr w:type="spellStart"/>
      <w:r w:rsidRPr="00651DDB">
        <w:rPr>
          <w:sz w:val="28"/>
        </w:rPr>
        <w:t>шифротекстом</w:t>
      </w:r>
      <w:proofErr w:type="spellEnd"/>
      <w:r w:rsidRPr="00651DDB">
        <w:rPr>
          <w:sz w:val="28"/>
        </w:rPr>
        <w:t>.</w:t>
      </w:r>
    </w:p>
    <w:p w:rsidR="008438C8" w:rsidRDefault="008438C8" w:rsidP="00651DDB">
      <w:pPr>
        <w:rPr>
          <w:sz w:val="28"/>
          <w:lang w:val="uk-UA"/>
        </w:rPr>
      </w:pPr>
    </w:p>
    <w:p w:rsidR="00651DDB" w:rsidRDefault="00651DDB" w:rsidP="00651DDB">
      <w:pPr>
        <w:rPr>
          <w:sz w:val="28"/>
        </w:rPr>
      </w:pPr>
      <w:r>
        <w:rPr>
          <w:sz w:val="28"/>
          <w:lang w:val="uk-UA"/>
        </w:rPr>
        <w:t>Крок</w:t>
      </w:r>
      <w:r w:rsidRPr="00651DDB">
        <w:rPr>
          <w:sz w:val="28"/>
        </w:rPr>
        <w:t xml:space="preserve"> 3: </w:t>
      </w:r>
      <w:proofErr w:type="spellStart"/>
      <w:r w:rsidRPr="00651DDB">
        <w:rPr>
          <w:sz w:val="28"/>
        </w:rPr>
        <w:t>Дешифрування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повідомлень</w:t>
      </w:r>
      <w:proofErr w:type="spellEnd"/>
    </w:p>
    <w:p w:rsidR="008438C8" w:rsidRPr="00651DDB" w:rsidRDefault="008438C8" w:rsidP="00651DDB">
      <w:pPr>
        <w:rPr>
          <w:sz w:val="28"/>
        </w:rPr>
      </w:pPr>
    </w:p>
    <w:p w:rsidR="00651DDB" w:rsidRPr="00651DDB" w:rsidRDefault="00651DDB" w:rsidP="00651DDB">
      <w:pPr>
        <w:rPr>
          <w:sz w:val="28"/>
        </w:rPr>
      </w:pPr>
      <w:r w:rsidRPr="00651DDB">
        <w:rPr>
          <w:sz w:val="28"/>
        </w:rPr>
        <w:t xml:space="preserve">3.1. </w:t>
      </w:r>
      <w:proofErr w:type="spellStart"/>
      <w:r w:rsidRPr="00651DDB">
        <w:rPr>
          <w:sz w:val="28"/>
        </w:rPr>
        <w:t>Отриманий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шифротекст</w:t>
      </w:r>
      <w:proofErr w:type="spellEnd"/>
      <w:r w:rsidRPr="00651DDB">
        <w:rPr>
          <w:sz w:val="28"/>
        </w:rPr>
        <w:t xml:space="preserve"> c </w:t>
      </w:r>
      <w:proofErr w:type="spellStart"/>
      <w:r w:rsidRPr="00651DDB">
        <w:rPr>
          <w:sz w:val="28"/>
        </w:rPr>
        <w:t>розшифровується</w:t>
      </w:r>
      <w:proofErr w:type="spellEnd"/>
      <w:r w:rsidRPr="00651DDB">
        <w:rPr>
          <w:sz w:val="28"/>
        </w:rPr>
        <w:t xml:space="preserve"> за </w:t>
      </w:r>
      <w:proofErr w:type="spellStart"/>
      <w:r w:rsidRPr="00651DDB">
        <w:rPr>
          <w:sz w:val="28"/>
        </w:rPr>
        <w:t>допомогою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закритого</w:t>
      </w:r>
      <w:proofErr w:type="spellEnd"/>
      <w:r w:rsidRPr="00651DDB">
        <w:rPr>
          <w:sz w:val="28"/>
        </w:rPr>
        <w:t xml:space="preserve"> ключа (d, n): m = </w:t>
      </w:r>
      <w:proofErr w:type="spellStart"/>
      <w:r w:rsidRPr="00651DDB">
        <w:rPr>
          <w:sz w:val="28"/>
        </w:rPr>
        <w:t>c^d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mod</w:t>
      </w:r>
      <w:proofErr w:type="spellEnd"/>
      <w:r w:rsidRPr="00651DDB">
        <w:rPr>
          <w:sz w:val="28"/>
        </w:rPr>
        <w:t xml:space="preserve"> n.</w:t>
      </w:r>
    </w:p>
    <w:p w:rsidR="00651DDB" w:rsidRDefault="00651DDB" w:rsidP="00651DDB">
      <w:pPr>
        <w:rPr>
          <w:sz w:val="28"/>
        </w:rPr>
      </w:pPr>
      <w:r w:rsidRPr="00651DDB">
        <w:rPr>
          <w:sz w:val="28"/>
        </w:rPr>
        <w:t xml:space="preserve">3.2. </w:t>
      </w:r>
      <w:proofErr w:type="spellStart"/>
      <w:r w:rsidRPr="00651DDB">
        <w:rPr>
          <w:sz w:val="28"/>
        </w:rPr>
        <w:t>Отримане</w:t>
      </w:r>
      <w:proofErr w:type="spellEnd"/>
      <w:r w:rsidRPr="00651DDB">
        <w:rPr>
          <w:sz w:val="28"/>
        </w:rPr>
        <w:t xml:space="preserve"> число m </w:t>
      </w:r>
      <w:proofErr w:type="spellStart"/>
      <w:r w:rsidRPr="00651DDB">
        <w:rPr>
          <w:sz w:val="28"/>
        </w:rPr>
        <w:t>відображається</w:t>
      </w:r>
      <w:proofErr w:type="spellEnd"/>
      <w:r w:rsidRPr="00651DDB">
        <w:rPr>
          <w:sz w:val="28"/>
        </w:rPr>
        <w:t xml:space="preserve"> в </w:t>
      </w:r>
      <w:proofErr w:type="spellStart"/>
      <w:r w:rsidRPr="00651DDB">
        <w:rPr>
          <w:sz w:val="28"/>
        </w:rPr>
        <w:t>повідомленні</w:t>
      </w:r>
      <w:proofErr w:type="spellEnd"/>
      <w:r w:rsidRPr="00651DDB">
        <w:rPr>
          <w:sz w:val="28"/>
        </w:rPr>
        <w:t xml:space="preserve"> М.</w:t>
      </w:r>
    </w:p>
    <w:p w:rsidR="008438C8" w:rsidRPr="00651DDB" w:rsidRDefault="008438C8" w:rsidP="00651DDB">
      <w:pPr>
        <w:rPr>
          <w:sz w:val="28"/>
        </w:rPr>
      </w:pPr>
    </w:p>
    <w:p w:rsidR="00651DDB" w:rsidRDefault="00651DDB" w:rsidP="00651DDB">
      <w:pPr>
        <w:rPr>
          <w:sz w:val="28"/>
        </w:rPr>
      </w:pPr>
      <w:r w:rsidRPr="00651DDB">
        <w:rPr>
          <w:sz w:val="28"/>
        </w:rPr>
        <w:t xml:space="preserve">Алгоритм RSA </w:t>
      </w:r>
      <w:proofErr w:type="spellStart"/>
      <w:r w:rsidRPr="00651DDB">
        <w:rPr>
          <w:sz w:val="28"/>
        </w:rPr>
        <w:t>може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використовуватися</w:t>
      </w:r>
      <w:proofErr w:type="spellEnd"/>
      <w:r w:rsidRPr="00651DDB">
        <w:rPr>
          <w:sz w:val="28"/>
        </w:rPr>
        <w:t xml:space="preserve"> для </w:t>
      </w:r>
      <w:proofErr w:type="spellStart"/>
      <w:r w:rsidRPr="00651DDB">
        <w:rPr>
          <w:sz w:val="28"/>
        </w:rPr>
        <w:t>шифрування</w:t>
      </w:r>
      <w:proofErr w:type="spellEnd"/>
      <w:r w:rsidRPr="00651DDB">
        <w:rPr>
          <w:sz w:val="28"/>
        </w:rPr>
        <w:t xml:space="preserve"> та </w:t>
      </w:r>
      <w:proofErr w:type="spellStart"/>
      <w:r w:rsidRPr="00651DDB">
        <w:rPr>
          <w:sz w:val="28"/>
        </w:rPr>
        <w:t>дешифрування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повідомлень</w:t>
      </w:r>
      <w:proofErr w:type="spellEnd"/>
      <w:r w:rsidRPr="00651DDB">
        <w:rPr>
          <w:sz w:val="28"/>
        </w:rPr>
        <w:t xml:space="preserve">, а </w:t>
      </w:r>
      <w:proofErr w:type="spellStart"/>
      <w:r w:rsidRPr="00651DDB">
        <w:rPr>
          <w:sz w:val="28"/>
        </w:rPr>
        <w:t>також</w:t>
      </w:r>
      <w:proofErr w:type="spellEnd"/>
      <w:r w:rsidRPr="00651DDB">
        <w:rPr>
          <w:sz w:val="28"/>
        </w:rPr>
        <w:t xml:space="preserve"> для </w:t>
      </w:r>
      <w:proofErr w:type="spellStart"/>
      <w:r w:rsidRPr="00651DDB">
        <w:rPr>
          <w:sz w:val="28"/>
        </w:rPr>
        <w:t>створення</w:t>
      </w:r>
      <w:proofErr w:type="spellEnd"/>
      <w:r w:rsidRPr="00651DDB">
        <w:rPr>
          <w:sz w:val="28"/>
        </w:rPr>
        <w:t xml:space="preserve"> </w:t>
      </w:r>
      <w:proofErr w:type="spellStart"/>
      <w:r w:rsidRPr="00651DDB">
        <w:rPr>
          <w:sz w:val="28"/>
        </w:rPr>
        <w:t>електрон</w:t>
      </w:r>
      <w:r w:rsidR="008438C8">
        <w:rPr>
          <w:sz w:val="28"/>
        </w:rPr>
        <w:t>них</w:t>
      </w:r>
      <w:proofErr w:type="spellEnd"/>
      <w:r w:rsidR="008438C8">
        <w:rPr>
          <w:sz w:val="28"/>
        </w:rPr>
        <w:t xml:space="preserve"> </w:t>
      </w:r>
      <w:proofErr w:type="spellStart"/>
      <w:r w:rsidR="008438C8">
        <w:rPr>
          <w:sz w:val="28"/>
        </w:rPr>
        <w:t>підписів</w:t>
      </w:r>
      <w:proofErr w:type="spellEnd"/>
      <w:r w:rsidR="008438C8">
        <w:rPr>
          <w:sz w:val="28"/>
        </w:rPr>
        <w:t>.</w:t>
      </w:r>
    </w:p>
    <w:p w:rsidR="008438C8" w:rsidRPr="00651DDB" w:rsidRDefault="008438C8" w:rsidP="00651DDB">
      <w:pPr>
        <w:rPr>
          <w:sz w:val="28"/>
        </w:rPr>
      </w:pPr>
    </w:p>
    <w:p w:rsidR="00651DDB" w:rsidRDefault="00651DDB" w:rsidP="00651DDB">
      <w:pPr>
        <w:rPr>
          <w:sz w:val="28"/>
        </w:rPr>
      </w:pPr>
    </w:p>
    <w:p w:rsidR="000464E8" w:rsidRDefault="000464E8" w:rsidP="00651DDB">
      <w:pPr>
        <w:rPr>
          <w:sz w:val="28"/>
        </w:rPr>
      </w:pPr>
    </w:p>
    <w:p w:rsidR="000464E8" w:rsidRDefault="000464E8" w:rsidP="00651DDB">
      <w:pPr>
        <w:rPr>
          <w:sz w:val="28"/>
        </w:rPr>
      </w:pPr>
      <w:r>
        <w:rPr>
          <w:noProof/>
        </w:rPr>
        <w:drawing>
          <wp:inline distT="0" distB="0" distL="0" distR="0">
            <wp:extent cx="5940425" cy="2785854"/>
            <wp:effectExtent l="0" t="0" r="3175" b="0"/>
            <wp:docPr id="1" name="Рисунок 1" descr="Графіка ECDSA проти RSA, яка пояснює роботу шифрування 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іка ECDSA проти RSA, яка пояснює роботу шифрування R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E8" w:rsidRPr="00EA1804" w:rsidRDefault="000464E8" w:rsidP="000464E8">
      <w:pPr>
        <w:jc w:val="center"/>
        <w:rPr>
          <w:sz w:val="28"/>
        </w:rPr>
      </w:pPr>
      <w:r>
        <w:rPr>
          <w:sz w:val="28"/>
          <w:lang w:val="uk-UA"/>
        </w:rPr>
        <w:t xml:space="preserve">Рис.1. Алгоритм </w:t>
      </w:r>
      <w:r>
        <w:rPr>
          <w:sz w:val="28"/>
          <w:lang w:val="en-US"/>
        </w:rPr>
        <w:t>RSA</w:t>
      </w:r>
    </w:p>
    <w:p w:rsidR="000464E8" w:rsidRDefault="000464E8" w:rsidP="00651DDB">
      <w:pPr>
        <w:rPr>
          <w:sz w:val="28"/>
        </w:rPr>
      </w:pPr>
    </w:p>
    <w:p w:rsidR="000B2499" w:rsidRDefault="000B2499" w:rsidP="00651DDB">
      <w:pPr>
        <w:rPr>
          <w:sz w:val="28"/>
        </w:rPr>
      </w:pPr>
    </w:p>
    <w:p w:rsidR="000B2499" w:rsidRDefault="000B2499" w:rsidP="00651DDB">
      <w:pPr>
        <w:rPr>
          <w:sz w:val="28"/>
        </w:rPr>
      </w:pPr>
    </w:p>
    <w:p w:rsidR="000B2499" w:rsidRPr="00EA1804" w:rsidRDefault="00EA1804" w:rsidP="00651DDB">
      <w:pPr>
        <w:rPr>
          <w:sz w:val="28"/>
        </w:rPr>
      </w:pPr>
      <w:r>
        <w:rPr>
          <w:sz w:val="28"/>
          <w:lang w:val="uk-UA"/>
        </w:rPr>
        <w:t xml:space="preserve">Алгоритм створення цифрового підпису за допомогою алгоритму </w:t>
      </w:r>
      <w:r>
        <w:rPr>
          <w:sz w:val="28"/>
          <w:lang w:val="en-US"/>
        </w:rPr>
        <w:t>RSA</w:t>
      </w:r>
      <w:r w:rsidRPr="00EA1804">
        <w:rPr>
          <w:sz w:val="28"/>
        </w:rPr>
        <w:t>:</w:t>
      </w:r>
    </w:p>
    <w:p w:rsidR="00EA1804" w:rsidRDefault="00EA1804" w:rsidP="00EA1804">
      <w:pPr>
        <w:rPr>
          <w:sz w:val="28"/>
          <w:lang w:val="uk-UA"/>
        </w:rPr>
      </w:pPr>
    </w:p>
    <w:p w:rsidR="00EA1804" w:rsidRDefault="00EA1804" w:rsidP="00EA1804">
      <w:pPr>
        <w:pStyle w:val="a8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Обрати будь-яку хеш-функцію, наприклад </w:t>
      </w:r>
      <w:r>
        <w:rPr>
          <w:sz w:val="28"/>
          <w:lang w:val="en-US"/>
        </w:rPr>
        <w:t>SHA</w:t>
      </w:r>
      <w:r w:rsidRPr="00EA1804">
        <w:rPr>
          <w:sz w:val="28"/>
        </w:rPr>
        <w:t xml:space="preserve">-256, </w:t>
      </w:r>
      <w:r>
        <w:rPr>
          <w:sz w:val="28"/>
          <w:lang w:val="uk-UA"/>
        </w:rPr>
        <w:t>для створення хеш-значення повідомлення, яке потрібно підписати.</w:t>
      </w:r>
    </w:p>
    <w:p w:rsidR="00EA1804" w:rsidRDefault="00EA1804" w:rsidP="00EA1804">
      <w:pPr>
        <w:pStyle w:val="a8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Знайти хеш-значення повідомлення за допомогою обраної хеш-функції.</w:t>
      </w:r>
    </w:p>
    <w:p w:rsidR="00EA1804" w:rsidRDefault="00EA1804" w:rsidP="00EA1804">
      <w:pPr>
        <w:pStyle w:val="a8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Зашифрувати хеш-значення повідомлення за допомогою зачиненого ключа </w:t>
      </w:r>
      <w:r>
        <w:rPr>
          <w:sz w:val="28"/>
          <w:lang w:val="en-US"/>
        </w:rPr>
        <w:t>d</w:t>
      </w:r>
      <w:r>
        <w:rPr>
          <w:sz w:val="28"/>
          <w:lang w:val="uk-UA"/>
        </w:rPr>
        <w:t>,</w:t>
      </w:r>
      <w:r w:rsidRPr="00EA1804">
        <w:rPr>
          <w:sz w:val="28"/>
        </w:rPr>
        <w:t xml:space="preserve"> </w:t>
      </w:r>
      <w:r>
        <w:rPr>
          <w:sz w:val="28"/>
          <w:lang w:val="uk-UA"/>
        </w:rPr>
        <w:t xml:space="preserve">використовуючи алгоритм </w:t>
      </w:r>
      <w:r>
        <w:rPr>
          <w:sz w:val="28"/>
          <w:lang w:val="en-US"/>
        </w:rPr>
        <w:t>RSA</w:t>
      </w:r>
      <w:r>
        <w:rPr>
          <w:sz w:val="28"/>
          <w:lang w:val="uk-UA"/>
        </w:rPr>
        <w:t>.</w:t>
      </w:r>
    </w:p>
    <w:p w:rsidR="00EA1804" w:rsidRDefault="00EA1804" w:rsidP="00EA1804">
      <w:pPr>
        <w:pStyle w:val="a8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Отримане зашифроване значення і буде підписом для нашого повідомлення.</w:t>
      </w:r>
    </w:p>
    <w:p w:rsidR="000B2499" w:rsidRPr="00EA1804" w:rsidRDefault="00EA1804" w:rsidP="00651DDB">
      <w:pPr>
        <w:pStyle w:val="a8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Для перевірки підпису, потрібно цей підпис розшифрувати за допомогою публічного ключа </w:t>
      </w:r>
      <w:r>
        <w:rPr>
          <w:sz w:val="28"/>
          <w:lang w:val="en-US"/>
        </w:rPr>
        <w:t>e</w:t>
      </w:r>
      <w:r>
        <w:rPr>
          <w:sz w:val="28"/>
          <w:lang w:val="uk-UA"/>
        </w:rPr>
        <w:t>, перевірити отриманий хеш з хешем повідомлення, якщо вони співпадають, то підпис е вірною.</w:t>
      </w:r>
    </w:p>
    <w:p w:rsidR="000464E8" w:rsidRPr="00EA1804" w:rsidRDefault="000464E8" w:rsidP="00651DDB">
      <w:pPr>
        <w:rPr>
          <w:sz w:val="28"/>
          <w:lang w:val="uk-UA"/>
        </w:rPr>
      </w:pPr>
    </w:p>
    <w:p w:rsidR="000464E8" w:rsidRDefault="000464E8" w:rsidP="000464E8">
      <w:pPr>
        <w:jc w:val="center"/>
        <w:rPr>
          <w:b/>
          <w:sz w:val="32"/>
          <w:szCs w:val="28"/>
        </w:rPr>
      </w:pPr>
      <w:r w:rsidRPr="002D1B7E">
        <w:rPr>
          <w:b/>
          <w:sz w:val="32"/>
          <w:szCs w:val="28"/>
        </w:rPr>
        <w:t xml:space="preserve">Робота </w:t>
      </w:r>
      <w:proofErr w:type="spellStart"/>
      <w:r w:rsidRPr="002D1B7E">
        <w:rPr>
          <w:b/>
          <w:sz w:val="32"/>
          <w:szCs w:val="28"/>
        </w:rPr>
        <w:t>програми</w:t>
      </w:r>
      <w:proofErr w:type="spellEnd"/>
    </w:p>
    <w:p w:rsidR="000464E8" w:rsidRDefault="000464E8" w:rsidP="000464E8">
      <w:pPr>
        <w:jc w:val="center"/>
        <w:rPr>
          <w:sz w:val="28"/>
        </w:rPr>
      </w:pPr>
    </w:p>
    <w:p w:rsidR="000464E8" w:rsidRDefault="000464E8" w:rsidP="000464E8">
      <w:pPr>
        <w:rPr>
          <w:sz w:val="28"/>
          <w:szCs w:val="28"/>
          <w:lang w:val="uk-UA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>ісля запуску програми відкривається вікно, в якому потрібно або ввести</w:t>
      </w:r>
      <w:r w:rsidRPr="00F362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параметри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>,</w:t>
      </w:r>
      <w:r w:rsidR="000B2499">
        <w:rPr>
          <w:sz w:val="28"/>
          <w:szCs w:val="28"/>
          <w:lang w:val="en-US"/>
        </w:rPr>
        <w:t>q</w:t>
      </w:r>
      <w:proofErr w:type="gramEnd"/>
      <w:r>
        <w:rPr>
          <w:sz w:val="28"/>
          <w:szCs w:val="28"/>
          <w:lang w:val="uk-UA"/>
        </w:rPr>
        <w:t xml:space="preserve">, або натиснути кнопку </w:t>
      </w:r>
      <w:r>
        <w:rPr>
          <w:sz w:val="28"/>
          <w:szCs w:val="28"/>
          <w:lang w:val="en-US"/>
        </w:rPr>
        <w:t>Rand</w:t>
      </w:r>
      <w:r>
        <w:rPr>
          <w:sz w:val="28"/>
          <w:szCs w:val="28"/>
          <w:lang w:val="uk-UA"/>
        </w:rPr>
        <w:t xml:space="preserve"> і ці числа згенеруються автоматично</w:t>
      </w:r>
      <w:r w:rsidR="00356981">
        <w:rPr>
          <w:sz w:val="28"/>
          <w:szCs w:val="28"/>
          <w:lang w:val="uk-UA"/>
        </w:rPr>
        <w:t xml:space="preserve">, також у </w:t>
      </w:r>
      <w:proofErr w:type="spellStart"/>
      <w:r w:rsidR="00356981">
        <w:rPr>
          <w:sz w:val="28"/>
          <w:szCs w:val="28"/>
          <w:lang w:val="uk-UA"/>
        </w:rPr>
        <w:t>текстбокс</w:t>
      </w:r>
      <w:proofErr w:type="spellEnd"/>
      <w:r w:rsidR="00356981">
        <w:rPr>
          <w:sz w:val="28"/>
          <w:szCs w:val="28"/>
          <w:lang w:val="uk-UA"/>
        </w:rPr>
        <w:t xml:space="preserve"> потрібно ввести повідомлення для створення підпису</w:t>
      </w:r>
      <w:r>
        <w:rPr>
          <w:sz w:val="28"/>
          <w:szCs w:val="28"/>
          <w:lang w:val="uk-UA"/>
        </w:rPr>
        <w:t>:</w:t>
      </w:r>
    </w:p>
    <w:p w:rsidR="000464E8" w:rsidRDefault="00EA1804" w:rsidP="00FD06F9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CADC6AE" wp14:editId="4A177F2B">
            <wp:extent cx="5940425" cy="3153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D06F9" w:rsidRDefault="00FD06F9" w:rsidP="00FD06F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Рис.2. Результат </w:t>
      </w:r>
      <w:proofErr w:type="spellStart"/>
      <w:r>
        <w:rPr>
          <w:sz w:val="28"/>
          <w:lang w:val="uk-UA"/>
        </w:rPr>
        <w:t>згенерованих</w:t>
      </w:r>
      <w:proofErr w:type="spellEnd"/>
      <w:r>
        <w:rPr>
          <w:sz w:val="28"/>
          <w:lang w:val="uk-UA"/>
        </w:rPr>
        <w:t xml:space="preserve"> чисел</w:t>
      </w:r>
    </w:p>
    <w:p w:rsidR="00FD06F9" w:rsidRDefault="00FD06F9" w:rsidP="00FD06F9">
      <w:pPr>
        <w:jc w:val="center"/>
        <w:rPr>
          <w:sz w:val="28"/>
          <w:lang w:val="uk-UA"/>
        </w:rPr>
      </w:pPr>
    </w:p>
    <w:p w:rsidR="00356981" w:rsidRDefault="00356981" w:rsidP="00356981">
      <w:pPr>
        <w:rPr>
          <w:sz w:val="28"/>
          <w:lang w:val="uk-UA"/>
        </w:rPr>
      </w:pPr>
      <w:r>
        <w:rPr>
          <w:sz w:val="28"/>
          <w:lang w:val="uk-UA"/>
        </w:rPr>
        <w:t>Після цього натискаємо Підписати:</w:t>
      </w:r>
    </w:p>
    <w:p w:rsidR="00356981" w:rsidRDefault="00356981" w:rsidP="00356981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4D54E008" wp14:editId="30B84C1B">
            <wp:extent cx="5940425" cy="3020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81" w:rsidRDefault="00356981" w:rsidP="0035698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Рис.3. Підписане повідомлення</w:t>
      </w:r>
    </w:p>
    <w:p w:rsidR="00356981" w:rsidRDefault="00356981" w:rsidP="00356981">
      <w:pPr>
        <w:jc w:val="center"/>
        <w:rPr>
          <w:sz w:val="28"/>
          <w:lang w:val="uk-UA"/>
        </w:rPr>
      </w:pPr>
    </w:p>
    <w:p w:rsidR="00356981" w:rsidRPr="00356981" w:rsidRDefault="00356981" w:rsidP="00356981">
      <w:pPr>
        <w:rPr>
          <w:sz w:val="28"/>
        </w:rPr>
      </w:pPr>
      <w:r>
        <w:rPr>
          <w:sz w:val="28"/>
          <w:lang w:val="uk-UA"/>
        </w:rPr>
        <w:t xml:space="preserve">Програма поверне хеш повідомлення, зашифрований хеш, параметри </w:t>
      </w:r>
      <w:r>
        <w:rPr>
          <w:sz w:val="28"/>
          <w:lang w:val="en-US"/>
        </w:rPr>
        <w:t>n</w:t>
      </w:r>
      <w:r>
        <w:rPr>
          <w:sz w:val="28"/>
        </w:rPr>
        <w:t>,</w:t>
      </w:r>
      <w:r w:rsidRPr="00356981">
        <w:rPr>
          <w:sz w:val="28"/>
        </w:rPr>
        <w:t xml:space="preserve"> </w:t>
      </w:r>
      <w:r>
        <w:rPr>
          <w:sz w:val="28"/>
          <w:lang w:val="en-US"/>
        </w:rPr>
        <w:t>fi</w:t>
      </w:r>
      <w:r w:rsidRPr="00356981">
        <w:rPr>
          <w:sz w:val="28"/>
        </w:rPr>
        <w:t xml:space="preserve">, </w:t>
      </w:r>
      <w:r>
        <w:rPr>
          <w:sz w:val="28"/>
          <w:lang w:val="en-US"/>
        </w:rPr>
        <w:t>e</w:t>
      </w:r>
      <w:r w:rsidRPr="00356981">
        <w:rPr>
          <w:sz w:val="28"/>
        </w:rPr>
        <w:t xml:space="preserve">, </w:t>
      </w:r>
      <w:r>
        <w:rPr>
          <w:sz w:val="28"/>
          <w:lang w:val="en-US"/>
        </w:rPr>
        <w:t>d</w:t>
      </w:r>
      <w:r w:rsidRPr="00356981">
        <w:rPr>
          <w:sz w:val="28"/>
        </w:rPr>
        <w:t>.</w:t>
      </w:r>
    </w:p>
    <w:p w:rsidR="00356981" w:rsidRDefault="00356981" w:rsidP="00356981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Для перевірки підпису потрібно натиснути на кнопку Перевірити:</w:t>
      </w:r>
    </w:p>
    <w:p w:rsidR="00356981" w:rsidRPr="00356981" w:rsidRDefault="00356981" w:rsidP="00356981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491887CF" wp14:editId="7C985001">
            <wp:extent cx="5940425" cy="3013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81" w:rsidRDefault="00356981" w:rsidP="0035698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</w:t>
      </w:r>
      <w:r w:rsidRPr="008C6B70">
        <w:rPr>
          <w:sz w:val="28"/>
        </w:rPr>
        <w:t>4</w:t>
      </w:r>
      <w:r>
        <w:rPr>
          <w:sz w:val="28"/>
          <w:lang w:val="uk-UA"/>
        </w:rPr>
        <w:t>. Перевірка підпису</w:t>
      </w:r>
    </w:p>
    <w:p w:rsidR="00356981" w:rsidRDefault="00356981" w:rsidP="00356981">
      <w:pPr>
        <w:rPr>
          <w:sz w:val="28"/>
          <w:lang w:val="uk-UA"/>
        </w:rPr>
      </w:pPr>
    </w:p>
    <w:p w:rsidR="00356981" w:rsidRDefault="00356981" w:rsidP="00356981">
      <w:pPr>
        <w:rPr>
          <w:sz w:val="28"/>
          <w:lang w:val="uk-UA"/>
        </w:rPr>
      </w:pPr>
      <w:r>
        <w:rPr>
          <w:sz w:val="28"/>
          <w:lang w:val="uk-UA"/>
        </w:rPr>
        <w:t xml:space="preserve">І як ми бачимо, підпис є вірною, тож все було зроблено правильно. </w:t>
      </w:r>
    </w:p>
    <w:p w:rsidR="00356981" w:rsidRDefault="00356981" w:rsidP="00356981">
      <w:pPr>
        <w:rPr>
          <w:sz w:val="28"/>
          <w:lang w:val="uk-UA"/>
        </w:rPr>
      </w:pPr>
      <w:r>
        <w:rPr>
          <w:sz w:val="28"/>
          <w:lang w:val="uk-UA"/>
        </w:rPr>
        <w:t>Можу продемонструвати результат роботи програми коли ми при перевірці змінимо вхідне повідомлення, тоді підпис буде не вірним:</w:t>
      </w:r>
    </w:p>
    <w:p w:rsidR="00356981" w:rsidRPr="00356981" w:rsidRDefault="00356981" w:rsidP="00356981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054148F" wp14:editId="660D67A1">
            <wp:extent cx="5940425" cy="2977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81" w:rsidRPr="00356981" w:rsidRDefault="00356981" w:rsidP="00356981">
      <w:pPr>
        <w:jc w:val="center"/>
        <w:rPr>
          <w:sz w:val="28"/>
          <w:lang w:val="en-US"/>
        </w:rPr>
      </w:pPr>
      <w:r>
        <w:rPr>
          <w:sz w:val="28"/>
          <w:lang w:val="uk-UA"/>
        </w:rPr>
        <w:t>Рис.</w:t>
      </w:r>
      <w:r>
        <w:rPr>
          <w:sz w:val="28"/>
          <w:lang w:val="en-US"/>
        </w:rPr>
        <w:t>4</w:t>
      </w:r>
      <w:r>
        <w:rPr>
          <w:sz w:val="28"/>
          <w:lang w:val="uk-UA"/>
        </w:rPr>
        <w:t>. Неправильна підпис</w:t>
      </w:r>
    </w:p>
    <w:p w:rsidR="00356981" w:rsidRDefault="00356981" w:rsidP="00356981">
      <w:pPr>
        <w:rPr>
          <w:sz w:val="28"/>
          <w:lang w:val="uk-UA"/>
        </w:rPr>
      </w:pPr>
    </w:p>
    <w:p w:rsidR="00FD06F9" w:rsidRDefault="00FD06F9" w:rsidP="00FD06F9">
      <w:pPr>
        <w:jc w:val="center"/>
        <w:rPr>
          <w:sz w:val="28"/>
        </w:rPr>
      </w:pPr>
    </w:p>
    <w:p w:rsidR="00FD06F9" w:rsidRDefault="00FD06F9" w:rsidP="00FD06F9">
      <w:pPr>
        <w:rPr>
          <w:sz w:val="28"/>
          <w:lang w:val="uk-UA"/>
        </w:rPr>
      </w:pPr>
    </w:p>
    <w:p w:rsidR="00356981" w:rsidRDefault="00356981" w:rsidP="00FD06F9">
      <w:pPr>
        <w:rPr>
          <w:sz w:val="28"/>
          <w:lang w:val="uk-UA"/>
        </w:rPr>
      </w:pPr>
    </w:p>
    <w:p w:rsidR="00356981" w:rsidRDefault="00356981" w:rsidP="00FD06F9">
      <w:pPr>
        <w:rPr>
          <w:sz w:val="28"/>
          <w:lang w:val="uk-UA"/>
        </w:rPr>
      </w:pPr>
    </w:p>
    <w:p w:rsidR="00356981" w:rsidRDefault="00356981" w:rsidP="00FD06F9">
      <w:pPr>
        <w:rPr>
          <w:sz w:val="28"/>
        </w:rPr>
      </w:pPr>
    </w:p>
    <w:p w:rsidR="00FD06F9" w:rsidRDefault="00FD06F9" w:rsidP="00FD06F9">
      <w:pPr>
        <w:rPr>
          <w:sz w:val="28"/>
          <w:lang w:val="uk-UA"/>
        </w:rPr>
      </w:pPr>
    </w:p>
    <w:p w:rsidR="00FD06F9" w:rsidRDefault="00FD06F9" w:rsidP="00FD06F9">
      <w:pPr>
        <w:rPr>
          <w:sz w:val="28"/>
          <w:lang w:val="uk-UA"/>
        </w:rPr>
      </w:pPr>
    </w:p>
    <w:p w:rsidR="00FD06F9" w:rsidRDefault="00FD06F9" w:rsidP="00FD06F9">
      <w:pPr>
        <w:tabs>
          <w:tab w:val="left" w:pos="3228"/>
        </w:tabs>
        <w:jc w:val="center"/>
        <w:rPr>
          <w:b/>
          <w:sz w:val="32"/>
          <w:szCs w:val="28"/>
        </w:rPr>
      </w:pPr>
      <w:r w:rsidRPr="00DD20D9">
        <w:rPr>
          <w:b/>
          <w:sz w:val="32"/>
          <w:szCs w:val="28"/>
        </w:rPr>
        <w:lastRenderedPageBreak/>
        <w:t>Висновки</w:t>
      </w:r>
    </w:p>
    <w:p w:rsidR="00FD06F9" w:rsidRPr="00DD20D9" w:rsidRDefault="00FD06F9" w:rsidP="00FD06F9">
      <w:pPr>
        <w:tabs>
          <w:tab w:val="left" w:pos="3228"/>
        </w:tabs>
        <w:jc w:val="center"/>
        <w:rPr>
          <w:b/>
          <w:sz w:val="32"/>
          <w:szCs w:val="28"/>
        </w:rPr>
      </w:pPr>
    </w:p>
    <w:p w:rsidR="00FD06F9" w:rsidRPr="00FD06F9" w:rsidRDefault="00FD06F9" w:rsidP="00FD06F9">
      <w:pPr>
        <w:pStyle w:val="a8"/>
        <w:numPr>
          <w:ilvl w:val="0"/>
          <w:numId w:val="1"/>
        </w:numPr>
        <w:rPr>
          <w:sz w:val="28"/>
          <w:lang w:val="uk-UA"/>
        </w:rPr>
      </w:pPr>
      <w:r>
        <w:rPr>
          <w:sz w:val="28"/>
        </w:rPr>
        <w:t>Ознайомлено</w:t>
      </w:r>
      <w:r w:rsidRPr="003F500D">
        <w:rPr>
          <w:sz w:val="28"/>
        </w:rPr>
        <w:t xml:space="preserve"> з </w:t>
      </w:r>
      <w:proofErr w:type="spellStart"/>
      <w:r w:rsidRPr="003F500D">
        <w:rPr>
          <w:sz w:val="28"/>
        </w:rPr>
        <w:t>математичними</w:t>
      </w:r>
      <w:proofErr w:type="spellEnd"/>
      <w:r w:rsidRPr="003F500D">
        <w:rPr>
          <w:sz w:val="28"/>
        </w:rPr>
        <w:t xml:space="preserve"> принципами </w:t>
      </w:r>
      <w:proofErr w:type="spellStart"/>
      <w:r w:rsidRPr="003F500D">
        <w:rPr>
          <w:sz w:val="28"/>
        </w:rPr>
        <w:t>функціон</w:t>
      </w:r>
      <w:r>
        <w:rPr>
          <w:sz w:val="28"/>
        </w:rPr>
        <w:t>ування</w:t>
      </w:r>
      <w:proofErr w:type="spellEnd"/>
      <w:r>
        <w:rPr>
          <w:sz w:val="28"/>
        </w:rPr>
        <w:t xml:space="preserve"> алгоритму RSA. </w:t>
      </w:r>
    </w:p>
    <w:p w:rsidR="00FD06F9" w:rsidRPr="00FD06F9" w:rsidRDefault="00FD06F9" w:rsidP="00FD06F9">
      <w:pPr>
        <w:pStyle w:val="a8"/>
        <w:numPr>
          <w:ilvl w:val="0"/>
          <w:numId w:val="1"/>
        </w:numPr>
        <w:rPr>
          <w:sz w:val="28"/>
          <w:lang w:val="uk-UA"/>
        </w:rPr>
      </w:pPr>
      <w:proofErr w:type="spellStart"/>
      <w:r>
        <w:rPr>
          <w:sz w:val="28"/>
        </w:rPr>
        <w:t>Вивчено</w:t>
      </w:r>
      <w:proofErr w:type="spellEnd"/>
      <w:r>
        <w:rPr>
          <w:sz w:val="28"/>
        </w:rPr>
        <w:t xml:space="preserve"> як </w:t>
      </w:r>
      <w:proofErr w:type="spellStart"/>
      <w:r>
        <w:rPr>
          <w:sz w:val="28"/>
        </w:rPr>
        <w:t>потрібно</w:t>
      </w:r>
      <w:proofErr w:type="spellEnd"/>
      <w:r w:rsidRPr="000464E8">
        <w:rPr>
          <w:sz w:val="28"/>
        </w:rPr>
        <w:t xml:space="preserve"> </w:t>
      </w:r>
      <w:proofErr w:type="spellStart"/>
      <w:r w:rsidRPr="003F500D">
        <w:rPr>
          <w:sz w:val="28"/>
        </w:rPr>
        <w:t>проводити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шифрування</w:t>
      </w:r>
      <w:proofErr w:type="spellEnd"/>
      <w:r w:rsidRPr="003F500D">
        <w:rPr>
          <w:sz w:val="28"/>
        </w:rPr>
        <w:t>/</w:t>
      </w:r>
      <w:proofErr w:type="spellStart"/>
      <w:r w:rsidRPr="003F500D">
        <w:rPr>
          <w:sz w:val="28"/>
        </w:rPr>
        <w:t>дешифрування</w:t>
      </w:r>
      <w:proofErr w:type="spellEnd"/>
      <w:r w:rsidRPr="003F500D">
        <w:rPr>
          <w:sz w:val="28"/>
        </w:rPr>
        <w:t xml:space="preserve"> за </w:t>
      </w:r>
      <w:proofErr w:type="spellStart"/>
      <w:r w:rsidRPr="003F500D">
        <w:rPr>
          <w:sz w:val="28"/>
        </w:rPr>
        <w:t>допомогою</w:t>
      </w:r>
      <w:proofErr w:type="spellEnd"/>
      <w:r w:rsidRPr="003F500D">
        <w:rPr>
          <w:sz w:val="28"/>
        </w:rPr>
        <w:t xml:space="preserve"> </w:t>
      </w:r>
      <w:proofErr w:type="spellStart"/>
      <w:r w:rsidRPr="003F500D">
        <w:rPr>
          <w:sz w:val="28"/>
        </w:rPr>
        <w:t>даного</w:t>
      </w:r>
      <w:proofErr w:type="spellEnd"/>
      <w:r w:rsidRPr="003F500D">
        <w:rPr>
          <w:sz w:val="28"/>
        </w:rPr>
        <w:t xml:space="preserve"> алгоритму. </w:t>
      </w:r>
    </w:p>
    <w:p w:rsidR="00FD06F9" w:rsidRPr="00FD06F9" w:rsidRDefault="003649A9" w:rsidP="00FD06F9">
      <w:pPr>
        <w:pStyle w:val="a8"/>
        <w:numPr>
          <w:ilvl w:val="0"/>
          <w:numId w:val="1"/>
        </w:numPr>
        <w:rPr>
          <w:sz w:val="28"/>
          <w:lang w:val="uk-UA"/>
        </w:rPr>
      </w:pPr>
      <w:proofErr w:type="spellStart"/>
      <w:r>
        <w:rPr>
          <w:sz w:val="28"/>
        </w:rPr>
        <w:t>Реалізував</w:t>
      </w:r>
      <w:proofErr w:type="spellEnd"/>
      <w:r w:rsidR="00FD06F9" w:rsidRPr="00FD06F9">
        <w:rPr>
          <w:sz w:val="28"/>
        </w:rPr>
        <w:t xml:space="preserve"> </w:t>
      </w:r>
      <w:proofErr w:type="spellStart"/>
      <w:r w:rsidR="00FD06F9" w:rsidRPr="00FD06F9">
        <w:rPr>
          <w:sz w:val="28"/>
        </w:rPr>
        <w:t>програмно</w:t>
      </w:r>
      <w:proofErr w:type="spellEnd"/>
      <w:r w:rsidR="00FD06F9" w:rsidRPr="00FD06F9">
        <w:rPr>
          <w:sz w:val="28"/>
        </w:rPr>
        <w:t xml:space="preserve"> алгоритм </w:t>
      </w:r>
      <w:r w:rsidR="008C6B70">
        <w:rPr>
          <w:sz w:val="28"/>
        </w:rPr>
        <w:t>цифрового п</w:t>
      </w:r>
      <w:r w:rsidR="008C6B70">
        <w:rPr>
          <w:sz w:val="28"/>
          <w:lang w:val="uk-UA"/>
        </w:rPr>
        <w:t>ідпису</w:t>
      </w:r>
      <w:bookmarkStart w:id="0" w:name="_GoBack"/>
      <w:bookmarkEnd w:id="0"/>
      <w:r w:rsidR="008C6B70">
        <w:rPr>
          <w:sz w:val="28"/>
        </w:rPr>
        <w:t xml:space="preserve"> методом RSA.</w:t>
      </w:r>
    </w:p>
    <w:p w:rsidR="00FD06F9" w:rsidRPr="00FD06F9" w:rsidRDefault="00FD06F9" w:rsidP="00FD06F9">
      <w:pPr>
        <w:pStyle w:val="a8"/>
        <w:rPr>
          <w:sz w:val="28"/>
          <w:lang w:val="uk-UA"/>
        </w:rPr>
      </w:pPr>
    </w:p>
    <w:p w:rsidR="00C57A67" w:rsidRDefault="00C57A67" w:rsidP="00FD06F9">
      <w:pPr>
        <w:rPr>
          <w:b/>
          <w:sz w:val="32"/>
          <w:szCs w:val="28"/>
        </w:rPr>
      </w:pPr>
    </w:p>
    <w:p w:rsidR="00C57A67" w:rsidRDefault="00C57A67" w:rsidP="00FD06F9">
      <w:pPr>
        <w:rPr>
          <w:b/>
          <w:sz w:val="32"/>
          <w:szCs w:val="28"/>
        </w:rPr>
      </w:pPr>
    </w:p>
    <w:p w:rsidR="00C57A67" w:rsidRDefault="00C57A67" w:rsidP="00FD06F9">
      <w:pPr>
        <w:rPr>
          <w:b/>
          <w:sz w:val="32"/>
          <w:szCs w:val="28"/>
        </w:rPr>
      </w:pPr>
    </w:p>
    <w:p w:rsidR="00C57A67" w:rsidRDefault="00C57A67" w:rsidP="00FD06F9">
      <w:pPr>
        <w:rPr>
          <w:b/>
          <w:sz w:val="32"/>
          <w:szCs w:val="28"/>
        </w:rPr>
      </w:pPr>
    </w:p>
    <w:p w:rsidR="00C57A67" w:rsidRDefault="00C57A67" w:rsidP="00FD06F9">
      <w:pPr>
        <w:rPr>
          <w:b/>
          <w:sz w:val="32"/>
          <w:szCs w:val="28"/>
        </w:rPr>
      </w:pPr>
    </w:p>
    <w:p w:rsidR="00C57A67" w:rsidRDefault="00C57A67" w:rsidP="00C57A67">
      <w:pPr>
        <w:jc w:val="center"/>
        <w:rPr>
          <w:sz w:val="28"/>
          <w:lang w:val="uk-UA"/>
        </w:rPr>
      </w:pPr>
      <w:r w:rsidRPr="00F96754">
        <w:rPr>
          <w:b/>
          <w:sz w:val="32"/>
          <w:szCs w:val="28"/>
        </w:rPr>
        <w:t xml:space="preserve">Список </w:t>
      </w:r>
      <w:proofErr w:type="spellStart"/>
      <w:r w:rsidRPr="00F96754">
        <w:rPr>
          <w:b/>
          <w:sz w:val="32"/>
          <w:szCs w:val="28"/>
        </w:rPr>
        <w:t>використаної</w:t>
      </w:r>
      <w:proofErr w:type="spellEnd"/>
      <w:r w:rsidRPr="00F96754">
        <w:rPr>
          <w:b/>
          <w:sz w:val="32"/>
          <w:szCs w:val="28"/>
        </w:rPr>
        <w:t xml:space="preserve"> </w:t>
      </w:r>
      <w:proofErr w:type="spellStart"/>
      <w:r w:rsidRPr="00F96754">
        <w:rPr>
          <w:b/>
          <w:sz w:val="32"/>
          <w:szCs w:val="28"/>
        </w:rPr>
        <w:t>літератури</w:t>
      </w:r>
      <w:proofErr w:type="spellEnd"/>
    </w:p>
    <w:p w:rsidR="00C57A67" w:rsidRDefault="00C57A67" w:rsidP="00C57A67">
      <w:pPr>
        <w:rPr>
          <w:sz w:val="28"/>
          <w:lang w:val="uk-UA"/>
        </w:rPr>
      </w:pPr>
    </w:p>
    <w:p w:rsidR="00C57A67" w:rsidRDefault="00C57A67" w:rsidP="00C57A67">
      <w:pPr>
        <w:pStyle w:val="a8"/>
        <w:numPr>
          <w:ilvl w:val="0"/>
          <w:numId w:val="2"/>
        </w:numPr>
        <w:tabs>
          <w:tab w:val="left" w:pos="4200"/>
        </w:tabs>
        <w:rPr>
          <w:sz w:val="28"/>
          <w:lang w:val="uk-UA"/>
        </w:rPr>
      </w:pPr>
      <w:r w:rsidRPr="00C53864">
        <w:rPr>
          <w:sz w:val="28"/>
          <w:lang w:val="uk-UA"/>
        </w:rPr>
        <w:t xml:space="preserve">Прикладна </w:t>
      </w:r>
      <w:proofErr w:type="spellStart"/>
      <w:r w:rsidRPr="00C53864">
        <w:rPr>
          <w:sz w:val="28"/>
          <w:lang w:val="uk-UA"/>
        </w:rPr>
        <w:t>криптологія</w:t>
      </w:r>
      <w:proofErr w:type="spellEnd"/>
      <w:r w:rsidRPr="00C53864">
        <w:rPr>
          <w:sz w:val="28"/>
          <w:lang w:val="uk-UA"/>
        </w:rPr>
        <w:t xml:space="preserve"> : системи шифрування : підручник /</w:t>
      </w:r>
      <w:r>
        <w:rPr>
          <w:sz w:val="28"/>
          <w:lang w:val="uk-UA"/>
        </w:rPr>
        <w:t xml:space="preserve"> </w:t>
      </w:r>
      <w:r w:rsidRPr="00C53864">
        <w:rPr>
          <w:sz w:val="28"/>
          <w:lang w:val="uk-UA"/>
        </w:rPr>
        <w:t xml:space="preserve">О. Г. </w:t>
      </w:r>
      <w:proofErr w:type="spellStart"/>
      <w:r w:rsidRPr="00C53864">
        <w:rPr>
          <w:sz w:val="28"/>
          <w:lang w:val="uk-UA"/>
        </w:rPr>
        <w:t>Корченко</w:t>
      </w:r>
      <w:proofErr w:type="spellEnd"/>
      <w:r w:rsidRPr="00C53864">
        <w:rPr>
          <w:sz w:val="28"/>
          <w:lang w:val="uk-UA"/>
        </w:rPr>
        <w:t xml:space="preserve">, В. П. </w:t>
      </w:r>
      <w:proofErr w:type="spellStart"/>
      <w:r w:rsidRPr="00C53864">
        <w:rPr>
          <w:sz w:val="28"/>
          <w:lang w:val="uk-UA"/>
        </w:rPr>
        <w:t>Сіденко</w:t>
      </w:r>
      <w:proofErr w:type="spellEnd"/>
      <w:r w:rsidRPr="00C53864">
        <w:rPr>
          <w:sz w:val="28"/>
          <w:lang w:val="uk-UA"/>
        </w:rPr>
        <w:t xml:space="preserve">, Ю. О. </w:t>
      </w:r>
      <w:proofErr w:type="spellStart"/>
      <w:r w:rsidRPr="00C53864">
        <w:rPr>
          <w:sz w:val="28"/>
          <w:lang w:val="uk-UA"/>
        </w:rPr>
        <w:t>Дрейс</w:t>
      </w:r>
      <w:proofErr w:type="spellEnd"/>
      <w:r w:rsidRPr="00C53864">
        <w:rPr>
          <w:sz w:val="28"/>
          <w:lang w:val="uk-UA"/>
        </w:rPr>
        <w:t>. – К. : ДУТ, 2014. – 448 с.:</w:t>
      </w:r>
      <w:proofErr w:type="spellStart"/>
      <w:r w:rsidRPr="00C53864">
        <w:rPr>
          <w:sz w:val="28"/>
          <w:lang w:val="uk-UA"/>
        </w:rPr>
        <w:t>іл</w:t>
      </w:r>
      <w:proofErr w:type="spellEnd"/>
      <w:r w:rsidRPr="00C53864">
        <w:rPr>
          <w:sz w:val="28"/>
          <w:lang w:val="uk-UA"/>
        </w:rPr>
        <w:t>.</w:t>
      </w:r>
    </w:p>
    <w:p w:rsidR="00C57A67" w:rsidRDefault="00C57A67" w:rsidP="00C57A67">
      <w:pPr>
        <w:pStyle w:val="a8"/>
        <w:tabs>
          <w:tab w:val="left" w:pos="4200"/>
        </w:tabs>
        <w:rPr>
          <w:sz w:val="28"/>
          <w:lang w:val="uk-UA"/>
        </w:rPr>
      </w:pPr>
    </w:p>
    <w:p w:rsidR="00C57A67" w:rsidRDefault="00C57A67" w:rsidP="00C57A67">
      <w:pPr>
        <w:pStyle w:val="a8"/>
        <w:numPr>
          <w:ilvl w:val="0"/>
          <w:numId w:val="2"/>
        </w:numPr>
        <w:tabs>
          <w:tab w:val="left" w:pos="4200"/>
        </w:tabs>
        <w:rPr>
          <w:sz w:val="28"/>
          <w:lang w:val="uk-UA"/>
        </w:rPr>
      </w:pPr>
      <w:r w:rsidRPr="00C57A67">
        <w:rPr>
          <w:sz w:val="28"/>
          <w:lang w:val="uk-UA"/>
        </w:rPr>
        <w:t xml:space="preserve">Учасники проектів </w:t>
      </w:r>
      <w:proofErr w:type="spellStart"/>
      <w:r w:rsidRPr="00C57A67">
        <w:rPr>
          <w:sz w:val="28"/>
          <w:lang w:val="uk-UA"/>
        </w:rPr>
        <w:t>Вікімедіа</w:t>
      </w:r>
      <w:proofErr w:type="spellEnd"/>
      <w:r w:rsidRPr="00C57A67">
        <w:rPr>
          <w:sz w:val="28"/>
          <w:lang w:val="uk-UA"/>
        </w:rPr>
        <w:t xml:space="preserve">. RSA – </w:t>
      </w:r>
      <w:proofErr w:type="spellStart"/>
      <w:r w:rsidRPr="00C57A67">
        <w:rPr>
          <w:sz w:val="28"/>
          <w:lang w:val="uk-UA"/>
        </w:rPr>
        <w:t>Вікіпедія</w:t>
      </w:r>
      <w:proofErr w:type="spellEnd"/>
      <w:r w:rsidRPr="00C57A67">
        <w:rPr>
          <w:sz w:val="28"/>
          <w:lang w:val="uk-UA"/>
        </w:rPr>
        <w:t xml:space="preserve">. </w:t>
      </w:r>
      <w:proofErr w:type="spellStart"/>
      <w:r w:rsidRPr="00C57A67">
        <w:rPr>
          <w:sz w:val="28"/>
          <w:lang w:val="uk-UA"/>
        </w:rPr>
        <w:t>Вікіпедія</w:t>
      </w:r>
      <w:proofErr w:type="spellEnd"/>
      <w:r w:rsidRPr="00C57A67">
        <w:rPr>
          <w:sz w:val="28"/>
          <w:lang w:val="uk-UA"/>
        </w:rPr>
        <w:t>. URL: https://uk.wikipedia.org/wiki/</w:t>
      </w:r>
      <w:r>
        <w:rPr>
          <w:sz w:val="28"/>
          <w:lang w:val="uk-UA"/>
        </w:rPr>
        <w:t>RSA</w:t>
      </w:r>
      <w:r w:rsidRPr="00C57A67">
        <w:rPr>
          <w:sz w:val="28"/>
          <w:lang w:val="uk-UA"/>
        </w:rPr>
        <w:t>.</w:t>
      </w:r>
    </w:p>
    <w:p w:rsidR="00FD06F9" w:rsidRDefault="00FD06F9" w:rsidP="00C57A67">
      <w:pPr>
        <w:rPr>
          <w:sz w:val="28"/>
          <w:lang w:val="uk-UA"/>
        </w:rPr>
      </w:pPr>
    </w:p>
    <w:p w:rsidR="002E1127" w:rsidRDefault="002E1127" w:rsidP="00C57A67">
      <w:pPr>
        <w:rPr>
          <w:sz w:val="28"/>
          <w:lang w:val="uk-UA"/>
        </w:rPr>
      </w:pPr>
    </w:p>
    <w:p w:rsidR="002E1127" w:rsidRDefault="002E1127" w:rsidP="00C57A67">
      <w:pPr>
        <w:rPr>
          <w:sz w:val="28"/>
          <w:lang w:val="uk-UA"/>
        </w:rPr>
      </w:pPr>
    </w:p>
    <w:p w:rsidR="002E1127" w:rsidRDefault="002E1127" w:rsidP="002E1127">
      <w:pPr>
        <w:pStyle w:val="a8"/>
        <w:jc w:val="center"/>
        <w:rPr>
          <w:b/>
          <w:sz w:val="32"/>
          <w:lang w:val="uk-UA"/>
        </w:rPr>
      </w:pPr>
      <w:r w:rsidRPr="0058215A">
        <w:rPr>
          <w:b/>
          <w:sz w:val="32"/>
          <w:lang w:val="uk-UA"/>
        </w:rPr>
        <w:t>Додаток</w:t>
      </w:r>
    </w:p>
    <w:p w:rsidR="00356981" w:rsidRDefault="00356981" w:rsidP="002E112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System.Security.Cryptography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m2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e, d;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IsPrimeNumber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 1)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2u;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%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ModPow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1;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%= m;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&gt; 0)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((b &amp; 1) != 0)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(res * a) % m;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(a * a) % m;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 &gt;&gt;= 1;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 &lt; 0)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m;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Generate()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500;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x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0u;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IsPrimeNumber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x.Add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j,k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 =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x.Count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69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//k =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r.Next</w:t>
      </w:r>
      <w:proofErr w:type="spellEnd"/>
      <w:r w:rsidRPr="003569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569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x.Count</w:t>
      </w:r>
      <w:proofErr w:type="spellEnd"/>
      <w:r w:rsidRPr="003569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 3)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(x[j] &gt; 100)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k =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x.Count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(x[k] &gt; 100);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k =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x.Count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(x[k] &lt; 100);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tbp.Text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x[j].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tbq.Text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x[k].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AreRelativelyPrime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a &amp;&amp;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b; ++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%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&amp;&amp; b %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phi = (p - 1) * (q - 1);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 = (k * phi + 1) / e;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* e == k * phi + 1)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k++;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tbtext.Text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hashBytes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SHA256Managed().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ComputeHash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(Encoding.UTF8.GetBytes(text));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Convert.ToBase64String(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hashBytes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"h1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Convert.ToInt32(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tbp.Text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Convert.ToInt32(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tbq.Text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p * q;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(p - 1) * (q - 1);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e1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x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0u;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f;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IsPrimeNumber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x.Add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(Convert.ToInt32(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AreRelativelyPrime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(x[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x.Count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- 1], f);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==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e1.Add(x[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x.Count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(e1.Count == 10)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e2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e1.Count - 1);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 = e1[e2];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(p, q, e);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m2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Encrypt_RSA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hashBytes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d, n);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n.ToString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Encrypt_RSA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t1,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d1,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text = t1;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= 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c.Add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ModPow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(text[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d1, n1));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c1 += c[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+= c[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)(c1.Length / 4.0);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c1.Substring(0, l);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c1.Substring(l, l);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c1.Substring(2 * l, l);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forthHalf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c1.Substring(3 * l);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h_d</w:t>
      </w:r>
      <w:proofErr w:type="spellEnd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forthHalf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Decrypt_RSA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t1,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e1, 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m2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[t1.Count];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t1.Count;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m2[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Convert.ToByte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ModPow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(t1[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e1, n1));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Convert.ToBase64String(m2);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h_e</w:t>
      </w:r>
      <w:proofErr w:type="spellEnd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Calc2()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tbtext.Text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hashBytes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SHA256Managed().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ComputeHash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(Encoding.UTF8.GetBytes(text));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Convert.ToBase64String(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hashBytes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listBox2.Items.Add(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"h2 = 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Decrypt_RSA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(m2, e, n);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(s1 == s)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listBox2.Items.Add(</w:t>
      </w:r>
      <w:proofErr w:type="gramEnd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Підпис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вірною</w:t>
      </w:r>
      <w:proofErr w:type="spellEnd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listBox2.Items.Add(</w:t>
      </w:r>
      <w:proofErr w:type="gramEnd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Підпис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вірна</w:t>
      </w:r>
      <w:proofErr w:type="spellEnd"/>
      <w:r w:rsidRPr="003569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btnRand_Click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Generate();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btnCalc_Click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56981" w:rsidRP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btnDecrypt_Click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69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69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Calc2();</w:t>
      </w:r>
    </w:p>
    <w:p w:rsid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56981" w:rsidRDefault="00356981" w:rsidP="003569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56981" w:rsidRPr="00C57A67" w:rsidRDefault="00356981" w:rsidP="00356981">
      <w:pPr>
        <w:rPr>
          <w:sz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356981" w:rsidRPr="00C57A6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169" w:rsidRDefault="00B63169" w:rsidP="003F500D">
      <w:r>
        <w:separator/>
      </w:r>
    </w:p>
  </w:endnote>
  <w:endnote w:type="continuationSeparator" w:id="0">
    <w:p w:rsidR="00B63169" w:rsidRDefault="00B63169" w:rsidP="003F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938284"/>
      <w:docPartObj>
        <w:docPartGallery w:val="Page Numbers (Bottom of Page)"/>
        <w:docPartUnique/>
      </w:docPartObj>
    </w:sdtPr>
    <w:sdtEndPr/>
    <w:sdtContent>
      <w:p w:rsidR="003F500D" w:rsidRDefault="003F50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B70">
          <w:rPr>
            <w:noProof/>
          </w:rPr>
          <w:t>11</w:t>
        </w:r>
        <w:r>
          <w:fldChar w:fldCharType="end"/>
        </w:r>
      </w:p>
    </w:sdtContent>
  </w:sdt>
  <w:p w:rsidR="003F500D" w:rsidRDefault="003F500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169" w:rsidRDefault="00B63169" w:rsidP="003F500D">
      <w:r>
        <w:separator/>
      </w:r>
    </w:p>
  </w:footnote>
  <w:footnote w:type="continuationSeparator" w:id="0">
    <w:p w:rsidR="00B63169" w:rsidRDefault="00B63169" w:rsidP="003F5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3E86"/>
    <w:multiLevelType w:val="multilevel"/>
    <w:tmpl w:val="FF5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13AC2"/>
    <w:multiLevelType w:val="hybridMultilevel"/>
    <w:tmpl w:val="7B9EF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D167F"/>
    <w:multiLevelType w:val="hybridMultilevel"/>
    <w:tmpl w:val="EDF0D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D4C9B"/>
    <w:multiLevelType w:val="hybridMultilevel"/>
    <w:tmpl w:val="4138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AE"/>
    <w:rsid w:val="000464E8"/>
    <w:rsid w:val="00053837"/>
    <w:rsid w:val="000B2499"/>
    <w:rsid w:val="000E22AC"/>
    <w:rsid w:val="002E1127"/>
    <w:rsid w:val="00356981"/>
    <w:rsid w:val="003649A9"/>
    <w:rsid w:val="003F500D"/>
    <w:rsid w:val="00566425"/>
    <w:rsid w:val="00651DDB"/>
    <w:rsid w:val="007906AE"/>
    <w:rsid w:val="008438C8"/>
    <w:rsid w:val="008C6B70"/>
    <w:rsid w:val="00B63169"/>
    <w:rsid w:val="00C57A67"/>
    <w:rsid w:val="00DC3E28"/>
    <w:rsid w:val="00E42EA5"/>
    <w:rsid w:val="00EA1804"/>
    <w:rsid w:val="00ED322F"/>
    <w:rsid w:val="00F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C5084-B0E3-43D9-8742-14696ECB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scxw83288391bcx0">
    <w:name w:val="normaltextrun scxw83288391 bcx0"/>
    <w:basedOn w:val="a0"/>
    <w:rsid w:val="003F500D"/>
  </w:style>
  <w:style w:type="character" w:customStyle="1" w:styleId="eopscxw83288391bcx0">
    <w:name w:val="eop scxw83288391 bcx0"/>
    <w:basedOn w:val="a0"/>
    <w:rsid w:val="003F500D"/>
  </w:style>
  <w:style w:type="character" w:customStyle="1" w:styleId="spellingerrorscxw83288391bcx0">
    <w:name w:val="spellingerror scxw83288391 bcx0"/>
    <w:basedOn w:val="a0"/>
    <w:rsid w:val="003F500D"/>
  </w:style>
  <w:style w:type="paragraph" w:styleId="a3">
    <w:name w:val="header"/>
    <w:basedOn w:val="a"/>
    <w:link w:val="a4"/>
    <w:uiPriority w:val="99"/>
    <w:unhideWhenUsed/>
    <w:rsid w:val="003F50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F50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F50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F50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464E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D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2023-04-24T21:18:00Z</dcterms:created>
  <dcterms:modified xsi:type="dcterms:W3CDTF">2023-05-04T07:28:00Z</dcterms:modified>
</cp:coreProperties>
</file>